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88215" w14:textId="77777777" w:rsidR="007B5053" w:rsidRDefault="007B5053" w:rsidP="00B627A2">
      <w:pPr>
        <w:pStyle w:val="Heading1"/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501906EC" w14:textId="60EBF4AD" w:rsidR="007B5053" w:rsidRDefault="00C15D93" w:rsidP="00B627A2">
      <w:pPr>
        <w:pStyle w:val="Heading1"/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Channel duration and Sampling rate </w:t>
      </w:r>
    </w:p>
    <w:p w14:paraId="7A0FD3A4" w14:textId="77777777" w:rsidR="007B5053" w:rsidRDefault="007B5053" w:rsidP="00B627A2">
      <w:pPr>
        <w:pStyle w:val="Heading1"/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1177"/>
        <w:gridCol w:w="630"/>
        <w:gridCol w:w="720"/>
        <w:gridCol w:w="720"/>
        <w:gridCol w:w="720"/>
        <w:gridCol w:w="810"/>
        <w:gridCol w:w="720"/>
        <w:gridCol w:w="1260"/>
      </w:tblGrid>
      <w:tr w:rsidR="007B5053" w:rsidRPr="007B5053" w14:paraId="522FFE81" w14:textId="77777777" w:rsidTr="00C15D93">
        <w:trPr>
          <w:jc w:val="center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2EF2C" w14:textId="5716710E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Duration 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37B7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Channels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1AF5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 Hz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FAAD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 Hz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983D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 Hz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82A63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 Hz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EE3B7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 Hz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D5D2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Hz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1BA2C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Unique Stations</w:t>
            </w:r>
          </w:p>
        </w:tc>
      </w:tr>
      <w:tr w:rsidR="007B5053" w:rsidRPr="007B5053" w14:paraId="610075F1" w14:textId="77777777" w:rsidTr="00C15D93">
        <w:trPr>
          <w:jc w:val="center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7082" w14:textId="227F31D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Less 1 year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FF64E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1714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E854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597C2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553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E4FD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108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8CE3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A52C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886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787A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153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C4F2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372</w:t>
            </w:r>
          </w:p>
        </w:tc>
      </w:tr>
      <w:tr w:rsidR="007B5053" w:rsidRPr="007B5053" w14:paraId="6AD7F409" w14:textId="77777777" w:rsidTr="00C15D93">
        <w:trPr>
          <w:jc w:val="center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98C52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1 - 2 years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039A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1209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BEE4F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20B7E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963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9C7F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5EB2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B319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9727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A18A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364</w:t>
            </w:r>
          </w:p>
        </w:tc>
      </w:tr>
      <w:tr w:rsidR="007B5053" w:rsidRPr="007B5053" w14:paraId="59A06986" w14:textId="77777777" w:rsidTr="00C15D93">
        <w:trPr>
          <w:jc w:val="center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9F35A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2 - 3 years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9CE16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697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0EB7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4B89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294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A46F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EBBF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EBC8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38FE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19F4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202</w:t>
            </w:r>
          </w:p>
        </w:tc>
      </w:tr>
      <w:tr w:rsidR="007B5053" w:rsidRPr="007B5053" w14:paraId="408662EA" w14:textId="77777777" w:rsidTr="00C15D93">
        <w:trPr>
          <w:jc w:val="center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D293F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3 - 4 years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417D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261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10598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5FFF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C8AB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093C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16B7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9551A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2B27E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57</w:t>
            </w:r>
          </w:p>
        </w:tc>
      </w:tr>
      <w:tr w:rsidR="007B5053" w:rsidRPr="007B5053" w14:paraId="44DEC857" w14:textId="77777777" w:rsidTr="00C15D93">
        <w:trPr>
          <w:jc w:val="center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8E5C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4 - 5 years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B5A15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261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9871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40576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549C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CF38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E7C93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D617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AFD28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51</w:t>
            </w:r>
          </w:p>
        </w:tc>
      </w:tr>
      <w:tr w:rsidR="007B5053" w:rsidRPr="007B5053" w14:paraId="049D1D60" w14:textId="77777777" w:rsidTr="00C15D93">
        <w:trPr>
          <w:jc w:val="center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7F28" w14:textId="2F67A6C4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  <w:r w:rsidR="00C15D9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+ years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FB4C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286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5D50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BA393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0C42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5E8E3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2D0C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1045E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7047" w14:textId="77777777" w:rsidR="007B5053" w:rsidRPr="007B5053" w:rsidRDefault="007B5053" w:rsidP="007B5053">
            <w:pPr>
              <w:pStyle w:val="Heading1"/>
              <w:spacing w:before="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B505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59</w:t>
            </w:r>
          </w:p>
        </w:tc>
      </w:tr>
    </w:tbl>
    <w:p w14:paraId="6191BC9B" w14:textId="77777777" w:rsidR="007B5053" w:rsidRDefault="007B5053" w:rsidP="00B627A2">
      <w:pPr>
        <w:pStyle w:val="Heading1"/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4BA5E939" w14:textId="77777777" w:rsidR="007B5053" w:rsidRDefault="007B5053" w:rsidP="00B627A2">
      <w:pPr>
        <w:pStyle w:val="Heading1"/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19B5E8FF" w14:textId="2EFD6F5C" w:rsidR="00B627A2" w:rsidRPr="00B627A2" w:rsidRDefault="00B627A2" w:rsidP="00B627A2">
      <w:pPr>
        <w:pStyle w:val="Heading1"/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B627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Summary of Channels with 5+ Years Duration:</w:t>
      </w:r>
    </w:p>
    <w:p w14:paraId="72B84D89" w14:textId="77777777" w:rsidR="00B627A2" w:rsidRPr="00B627A2" w:rsidRDefault="00B627A2" w:rsidP="00B627A2">
      <w:pPr>
        <w:pStyle w:val="Heading1"/>
        <w:numPr>
          <w:ilvl w:val="0"/>
          <w:numId w:val="10"/>
        </w:numPr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B627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Total 40 Hz Channels: 117</w:t>
      </w:r>
    </w:p>
    <w:p w14:paraId="238364E0" w14:textId="77777777" w:rsidR="00B627A2" w:rsidRPr="00B627A2" w:rsidRDefault="00B627A2" w:rsidP="00B627A2">
      <w:pPr>
        <w:pStyle w:val="Heading1"/>
        <w:numPr>
          <w:ilvl w:val="0"/>
          <w:numId w:val="10"/>
        </w:numPr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B627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Unique 40 Hz Channels: 5</w:t>
      </w:r>
    </w:p>
    <w:p w14:paraId="1B1A051F" w14:textId="0A614CFE" w:rsidR="00B627A2" w:rsidRPr="00B627A2" w:rsidRDefault="00B627A2" w:rsidP="00B627A2">
      <w:pPr>
        <w:pStyle w:val="Heading1"/>
        <w:numPr>
          <w:ilvl w:val="0"/>
          <w:numId w:val="10"/>
        </w:numPr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B627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40 Hz Channel Names: BH1, BH2, BHE, BHN, BHZ</w:t>
      </w:r>
    </w:p>
    <w:p w14:paraId="02C1B2A1" w14:textId="0464B685" w:rsidR="00B627A2" w:rsidRPr="00B627A2" w:rsidRDefault="00B627A2" w:rsidP="00B627A2">
      <w:pPr>
        <w:pStyle w:val="Heading1"/>
        <w:numPr>
          <w:ilvl w:val="0"/>
          <w:numId w:val="10"/>
        </w:numPr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B627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Unique 40 Hz Stations: 3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3</w:t>
      </w:r>
    </w:p>
    <w:p w14:paraId="0D9FC7CE" w14:textId="77777777" w:rsidR="00B627A2" w:rsidRPr="00B627A2" w:rsidRDefault="00B627A2" w:rsidP="00B627A2"/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4"/>
        <w:gridCol w:w="852"/>
        <w:gridCol w:w="1244"/>
        <w:gridCol w:w="1665"/>
        <w:gridCol w:w="2027"/>
        <w:gridCol w:w="2017"/>
        <w:gridCol w:w="1019"/>
      </w:tblGrid>
      <w:tr w:rsidR="006228A3" w:rsidRPr="006228A3" w14:paraId="51CCA71A" w14:textId="77777777" w:rsidTr="006228A3">
        <w:tc>
          <w:tcPr>
            <w:tcW w:w="966" w:type="dxa"/>
          </w:tcPr>
          <w:p w14:paraId="1747B7EE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Network</w:t>
            </w:r>
          </w:p>
        </w:tc>
        <w:tc>
          <w:tcPr>
            <w:tcW w:w="822" w:type="dxa"/>
          </w:tcPr>
          <w:p w14:paraId="3567EFF1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Station</w:t>
            </w:r>
          </w:p>
        </w:tc>
        <w:tc>
          <w:tcPr>
            <w:tcW w:w="1196" w:type="dxa"/>
          </w:tcPr>
          <w:p w14:paraId="6F6CB92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Location(s)</w:t>
            </w:r>
          </w:p>
        </w:tc>
        <w:tc>
          <w:tcPr>
            <w:tcW w:w="1694" w:type="dxa"/>
          </w:tcPr>
          <w:p w14:paraId="39080DBF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Channel(s)</w:t>
            </w:r>
          </w:p>
        </w:tc>
        <w:tc>
          <w:tcPr>
            <w:tcW w:w="2090" w:type="dxa"/>
          </w:tcPr>
          <w:p w14:paraId="0504268A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Start Time</w:t>
            </w:r>
          </w:p>
        </w:tc>
        <w:tc>
          <w:tcPr>
            <w:tcW w:w="2079" w:type="dxa"/>
          </w:tcPr>
          <w:p w14:paraId="0B4740EC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End Time</w:t>
            </w:r>
          </w:p>
        </w:tc>
        <w:tc>
          <w:tcPr>
            <w:tcW w:w="981" w:type="dxa"/>
          </w:tcPr>
          <w:p w14:paraId="47924778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Duration (Years)</w:t>
            </w:r>
          </w:p>
        </w:tc>
      </w:tr>
      <w:tr w:rsidR="006228A3" w:rsidRPr="006228A3" w14:paraId="36FC363E" w14:textId="77777777" w:rsidTr="006228A3">
        <w:tc>
          <w:tcPr>
            <w:tcW w:w="966" w:type="dxa"/>
          </w:tcPr>
          <w:p w14:paraId="3333687D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IM</w:t>
            </w:r>
          </w:p>
        </w:tc>
        <w:tc>
          <w:tcPr>
            <w:tcW w:w="822" w:type="dxa"/>
          </w:tcPr>
          <w:p w14:paraId="563C474B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TKL</w:t>
            </w:r>
          </w:p>
        </w:tc>
        <w:tc>
          <w:tcPr>
            <w:tcW w:w="1196" w:type="dxa"/>
          </w:tcPr>
          <w:p w14:paraId="6187F7D0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383AD229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439D4271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2006-08-09 14:09:00</w:t>
            </w:r>
          </w:p>
        </w:tc>
        <w:tc>
          <w:tcPr>
            <w:tcW w:w="2079" w:type="dxa"/>
          </w:tcPr>
          <w:p w14:paraId="030AB0D6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2013-05-03 14:09:00</w:t>
            </w:r>
          </w:p>
        </w:tc>
        <w:tc>
          <w:tcPr>
            <w:tcW w:w="981" w:type="dxa"/>
          </w:tcPr>
          <w:p w14:paraId="4C2EB5AB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6.73</w:t>
            </w:r>
          </w:p>
        </w:tc>
      </w:tr>
      <w:tr w:rsidR="006228A3" w:rsidRPr="006228A3" w14:paraId="22E13B44" w14:textId="77777777" w:rsidTr="006228A3">
        <w:tc>
          <w:tcPr>
            <w:tcW w:w="966" w:type="dxa"/>
          </w:tcPr>
          <w:p w14:paraId="04B9C032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IU</w:t>
            </w:r>
          </w:p>
        </w:tc>
        <w:tc>
          <w:tcPr>
            <w:tcW w:w="822" w:type="dxa"/>
          </w:tcPr>
          <w:p w14:paraId="650EDF35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SSPA</w:t>
            </w:r>
          </w:p>
        </w:tc>
        <w:tc>
          <w:tcPr>
            <w:tcW w:w="1196" w:type="dxa"/>
          </w:tcPr>
          <w:p w14:paraId="0695D211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10</w:t>
            </w:r>
          </w:p>
        </w:tc>
        <w:tc>
          <w:tcPr>
            <w:tcW w:w="1694" w:type="dxa"/>
          </w:tcPr>
          <w:p w14:paraId="3CA89989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BH1, BH2, BHZ</w:t>
            </w:r>
          </w:p>
        </w:tc>
        <w:tc>
          <w:tcPr>
            <w:tcW w:w="2090" w:type="dxa"/>
          </w:tcPr>
          <w:p w14:paraId="2B1701ED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2012-08-31 05:59:00</w:t>
            </w:r>
          </w:p>
        </w:tc>
        <w:tc>
          <w:tcPr>
            <w:tcW w:w="2079" w:type="dxa"/>
          </w:tcPr>
          <w:p w14:paraId="2CB19CD1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2017-09-23 22:30:00</w:t>
            </w:r>
          </w:p>
        </w:tc>
        <w:tc>
          <w:tcPr>
            <w:tcW w:w="981" w:type="dxa"/>
          </w:tcPr>
          <w:p w14:paraId="34D9CED9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5.06</w:t>
            </w:r>
          </w:p>
        </w:tc>
      </w:tr>
      <w:tr w:rsidR="006228A3" w:rsidRPr="006228A3" w14:paraId="65D902CE" w14:textId="77777777" w:rsidTr="006228A3">
        <w:tc>
          <w:tcPr>
            <w:tcW w:w="966" w:type="dxa"/>
          </w:tcPr>
          <w:p w14:paraId="35AB70C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IU</w:t>
            </w:r>
          </w:p>
        </w:tc>
        <w:tc>
          <w:tcPr>
            <w:tcW w:w="822" w:type="dxa"/>
          </w:tcPr>
          <w:p w14:paraId="0D124A4D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WCI</w:t>
            </w:r>
          </w:p>
        </w:tc>
        <w:tc>
          <w:tcPr>
            <w:tcW w:w="1196" w:type="dxa"/>
          </w:tcPr>
          <w:p w14:paraId="11B934CE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10</w:t>
            </w:r>
          </w:p>
        </w:tc>
        <w:tc>
          <w:tcPr>
            <w:tcW w:w="1694" w:type="dxa"/>
          </w:tcPr>
          <w:p w14:paraId="092B8B98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BH1, BH2, BHZ</w:t>
            </w:r>
          </w:p>
        </w:tc>
        <w:tc>
          <w:tcPr>
            <w:tcW w:w="2090" w:type="dxa"/>
          </w:tcPr>
          <w:p w14:paraId="66970801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2010-08-23 00:00:00</w:t>
            </w:r>
          </w:p>
        </w:tc>
        <w:tc>
          <w:tcPr>
            <w:tcW w:w="2079" w:type="dxa"/>
          </w:tcPr>
          <w:p w14:paraId="4B1AFAA2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2023-05-10 18:30:00</w:t>
            </w:r>
          </w:p>
        </w:tc>
        <w:tc>
          <w:tcPr>
            <w:tcW w:w="981" w:type="dxa"/>
          </w:tcPr>
          <w:p w14:paraId="650E04BF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12.71</w:t>
            </w:r>
          </w:p>
        </w:tc>
      </w:tr>
      <w:tr w:rsidR="006228A3" w:rsidRPr="006228A3" w14:paraId="6B4D6BAC" w14:textId="77777777" w:rsidTr="006228A3">
        <w:tc>
          <w:tcPr>
            <w:tcW w:w="966" w:type="dxa"/>
          </w:tcPr>
          <w:p w14:paraId="514D767F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IU</w:t>
            </w:r>
          </w:p>
        </w:tc>
        <w:tc>
          <w:tcPr>
            <w:tcW w:w="822" w:type="dxa"/>
          </w:tcPr>
          <w:p w14:paraId="23C7C1ED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WVT</w:t>
            </w:r>
          </w:p>
        </w:tc>
        <w:tc>
          <w:tcPr>
            <w:tcW w:w="1196" w:type="dxa"/>
          </w:tcPr>
          <w:p w14:paraId="41676821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10</w:t>
            </w:r>
          </w:p>
        </w:tc>
        <w:tc>
          <w:tcPr>
            <w:tcW w:w="1694" w:type="dxa"/>
          </w:tcPr>
          <w:p w14:paraId="37129B52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BH1, BH2, BHZ</w:t>
            </w:r>
          </w:p>
        </w:tc>
        <w:tc>
          <w:tcPr>
            <w:tcW w:w="2090" w:type="dxa"/>
          </w:tcPr>
          <w:p w14:paraId="5FDD70C1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2011-01-23 00:00:00</w:t>
            </w:r>
          </w:p>
        </w:tc>
        <w:tc>
          <w:tcPr>
            <w:tcW w:w="2079" w:type="dxa"/>
          </w:tcPr>
          <w:p w14:paraId="4D3B7F65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2017-11-16 00:00:00</w:t>
            </w:r>
          </w:p>
        </w:tc>
        <w:tc>
          <w:tcPr>
            <w:tcW w:w="981" w:type="dxa"/>
          </w:tcPr>
          <w:p w14:paraId="7E931304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6.81</w:t>
            </w:r>
          </w:p>
        </w:tc>
      </w:tr>
      <w:tr w:rsidR="006228A3" w:rsidRPr="006228A3" w14:paraId="0E893282" w14:textId="77777777" w:rsidTr="006228A3">
        <w:tc>
          <w:tcPr>
            <w:tcW w:w="966" w:type="dxa"/>
          </w:tcPr>
          <w:p w14:paraId="1428A2FE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LD</w:t>
            </w:r>
          </w:p>
        </w:tc>
        <w:tc>
          <w:tcPr>
            <w:tcW w:w="822" w:type="dxa"/>
          </w:tcPr>
          <w:p w14:paraId="7601A756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BRNJ</w:t>
            </w:r>
          </w:p>
        </w:tc>
        <w:tc>
          <w:tcPr>
            <w:tcW w:w="1196" w:type="dxa"/>
          </w:tcPr>
          <w:p w14:paraId="387D8FDE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44051AC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12E12A0C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1999-11-08 00:00:00</w:t>
            </w:r>
          </w:p>
        </w:tc>
        <w:tc>
          <w:tcPr>
            <w:tcW w:w="2079" w:type="dxa"/>
          </w:tcPr>
          <w:p w14:paraId="6316DB75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2010-04-14 12:59:59</w:t>
            </w:r>
          </w:p>
        </w:tc>
        <w:tc>
          <w:tcPr>
            <w:tcW w:w="981" w:type="dxa"/>
          </w:tcPr>
          <w:p w14:paraId="7EEE142E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10.43</w:t>
            </w:r>
          </w:p>
        </w:tc>
      </w:tr>
      <w:tr w:rsidR="006228A3" w:rsidRPr="006228A3" w14:paraId="55B54260" w14:textId="77777777" w:rsidTr="006228A3">
        <w:tc>
          <w:tcPr>
            <w:tcW w:w="966" w:type="dxa"/>
          </w:tcPr>
          <w:p w14:paraId="40635A33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LD</w:t>
            </w:r>
          </w:p>
        </w:tc>
        <w:tc>
          <w:tcPr>
            <w:tcW w:w="822" w:type="dxa"/>
          </w:tcPr>
          <w:p w14:paraId="3E88407A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MVL</w:t>
            </w:r>
          </w:p>
        </w:tc>
        <w:tc>
          <w:tcPr>
            <w:tcW w:w="1196" w:type="dxa"/>
          </w:tcPr>
          <w:p w14:paraId="0C1E5C05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03BCDB2D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7F30F90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2001-02-12 00:00:00</w:t>
            </w:r>
          </w:p>
        </w:tc>
        <w:tc>
          <w:tcPr>
            <w:tcW w:w="2079" w:type="dxa"/>
          </w:tcPr>
          <w:p w14:paraId="14CE7DC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2011-03-16 18:00:00</w:t>
            </w:r>
          </w:p>
        </w:tc>
        <w:tc>
          <w:tcPr>
            <w:tcW w:w="981" w:type="dxa"/>
          </w:tcPr>
          <w:p w14:paraId="50BBF510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10.09</w:t>
            </w:r>
          </w:p>
        </w:tc>
      </w:tr>
      <w:tr w:rsidR="006228A3" w:rsidRPr="006228A3" w14:paraId="26FCFACE" w14:textId="77777777" w:rsidTr="006228A3">
        <w:tc>
          <w:tcPr>
            <w:tcW w:w="966" w:type="dxa"/>
          </w:tcPr>
          <w:p w14:paraId="25C0355E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LD</w:t>
            </w:r>
          </w:p>
        </w:tc>
        <w:tc>
          <w:tcPr>
            <w:tcW w:w="822" w:type="dxa"/>
          </w:tcPr>
          <w:p w14:paraId="59CC1E7B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PANJ</w:t>
            </w:r>
          </w:p>
        </w:tc>
        <w:tc>
          <w:tcPr>
            <w:tcW w:w="1196" w:type="dxa"/>
          </w:tcPr>
          <w:p w14:paraId="06BA2B88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2F24A18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2B557676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2013-01-11 17:00:00</w:t>
            </w:r>
          </w:p>
        </w:tc>
        <w:tc>
          <w:tcPr>
            <w:tcW w:w="2079" w:type="dxa"/>
          </w:tcPr>
          <w:p w14:paraId="08AE4C1C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2018-07-19 23:00:00</w:t>
            </w:r>
          </w:p>
        </w:tc>
        <w:tc>
          <w:tcPr>
            <w:tcW w:w="981" w:type="dxa"/>
          </w:tcPr>
          <w:p w14:paraId="21AA8D5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5.52</w:t>
            </w:r>
          </w:p>
        </w:tc>
      </w:tr>
      <w:tr w:rsidR="006228A3" w:rsidRPr="006228A3" w14:paraId="79ECCCE4" w14:textId="77777777" w:rsidTr="006228A3">
        <w:tc>
          <w:tcPr>
            <w:tcW w:w="966" w:type="dxa"/>
          </w:tcPr>
          <w:p w14:paraId="522E6D2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N4</w:t>
            </w:r>
          </w:p>
        </w:tc>
        <w:tc>
          <w:tcPr>
            <w:tcW w:w="822" w:type="dxa"/>
          </w:tcPr>
          <w:p w14:paraId="5A1E5379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152A</w:t>
            </w:r>
          </w:p>
        </w:tc>
        <w:tc>
          <w:tcPr>
            <w:tcW w:w="1196" w:type="dxa"/>
          </w:tcPr>
          <w:p w14:paraId="58752EC9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2290A91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22B3A98E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2014-02-03 22:45:20</w:t>
            </w:r>
          </w:p>
        </w:tc>
        <w:tc>
          <w:tcPr>
            <w:tcW w:w="2079" w:type="dxa"/>
          </w:tcPr>
          <w:p w14:paraId="617C6A0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2019-03-17 00:00:00</w:t>
            </w:r>
          </w:p>
        </w:tc>
        <w:tc>
          <w:tcPr>
            <w:tcW w:w="981" w:type="dxa"/>
          </w:tcPr>
          <w:p w14:paraId="7CFC6648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5.11</w:t>
            </w:r>
          </w:p>
        </w:tc>
      </w:tr>
      <w:tr w:rsidR="006228A3" w:rsidRPr="006228A3" w14:paraId="50373937" w14:textId="77777777" w:rsidTr="006228A3">
        <w:tc>
          <w:tcPr>
            <w:tcW w:w="966" w:type="dxa"/>
          </w:tcPr>
          <w:p w14:paraId="0C7D4709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N4</w:t>
            </w:r>
          </w:p>
        </w:tc>
        <w:tc>
          <w:tcPr>
            <w:tcW w:w="822" w:type="dxa"/>
          </w:tcPr>
          <w:p w14:paraId="3D1ACFA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257A</w:t>
            </w:r>
          </w:p>
        </w:tc>
        <w:tc>
          <w:tcPr>
            <w:tcW w:w="1196" w:type="dxa"/>
          </w:tcPr>
          <w:p w14:paraId="489D1A0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4DFC48A6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627BD46E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2014-01-21 16:17:08</w:t>
            </w:r>
          </w:p>
        </w:tc>
        <w:tc>
          <w:tcPr>
            <w:tcW w:w="2079" w:type="dxa"/>
          </w:tcPr>
          <w:p w14:paraId="43916EC8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2019-03-17 00:00:00</w:t>
            </w:r>
          </w:p>
        </w:tc>
        <w:tc>
          <w:tcPr>
            <w:tcW w:w="981" w:type="dxa"/>
          </w:tcPr>
          <w:p w14:paraId="3D53BAEF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5.15</w:t>
            </w:r>
          </w:p>
        </w:tc>
      </w:tr>
      <w:tr w:rsidR="006228A3" w:rsidRPr="006228A3" w14:paraId="1986681B" w14:textId="77777777" w:rsidTr="006228A3">
        <w:tc>
          <w:tcPr>
            <w:tcW w:w="966" w:type="dxa"/>
          </w:tcPr>
          <w:p w14:paraId="719ADD60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N4</w:t>
            </w:r>
          </w:p>
        </w:tc>
        <w:tc>
          <w:tcPr>
            <w:tcW w:w="822" w:type="dxa"/>
          </w:tcPr>
          <w:p w14:paraId="5D2BA961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P46A</w:t>
            </w:r>
          </w:p>
        </w:tc>
        <w:tc>
          <w:tcPr>
            <w:tcW w:w="1196" w:type="dxa"/>
          </w:tcPr>
          <w:p w14:paraId="6F0DD1AA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00316863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027E5ABC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2013-12-20 18:36:39</w:t>
            </w:r>
          </w:p>
        </w:tc>
        <w:tc>
          <w:tcPr>
            <w:tcW w:w="2079" w:type="dxa"/>
          </w:tcPr>
          <w:p w14:paraId="446B9DB0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2019-03-17 00:00:00</w:t>
            </w:r>
          </w:p>
        </w:tc>
        <w:tc>
          <w:tcPr>
            <w:tcW w:w="981" w:type="dxa"/>
          </w:tcPr>
          <w:p w14:paraId="6F8D4469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5.24</w:t>
            </w:r>
          </w:p>
        </w:tc>
      </w:tr>
      <w:tr w:rsidR="006228A3" w:rsidRPr="006228A3" w14:paraId="13787390" w14:textId="77777777" w:rsidTr="006228A3">
        <w:tc>
          <w:tcPr>
            <w:tcW w:w="966" w:type="dxa"/>
          </w:tcPr>
          <w:p w14:paraId="5454A64E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N4</w:t>
            </w:r>
          </w:p>
        </w:tc>
        <w:tc>
          <w:tcPr>
            <w:tcW w:w="822" w:type="dxa"/>
          </w:tcPr>
          <w:p w14:paraId="4E7CD7A6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U49A</w:t>
            </w:r>
          </w:p>
        </w:tc>
        <w:tc>
          <w:tcPr>
            <w:tcW w:w="1196" w:type="dxa"/>
          </w:tcPr>
          <w:p w14:paraId="2669E8ED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48199BF9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19816B10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2014-02-24 17:02:38</w:t>
            </w:r>
          </w:p>
        </w:tc>
        <w:tc>
          <w:tcPr>
            <w:tcW w:w="2079" w:type="dxa"/>
          </w:tcPr>
          <w:p w14:paraId="14F502DB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2019-03-17 00:00:00</w:t>
            </w:r>
          </w:p>
        </w:tc>
        <w:tc>
          <w:tcPr>
            <w:tcW w:w="981" w:type="dxa"/>
          </w:tcPr>
          <w:p w14:paraId="167B4E53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5.05</w:t>
            </w:r>
          </w:p>
        </w:tc>
      </w:tr>
      <w:tr w:rsidR="006228A3" w:rsidRPr="006228A3" w14:paraId="6975A3DC" w14:textId="77777777" w:rsidTr="006228A3">
        <w:tc>
          <w:tcPr>
            <w:tcW w:w="966" w:type="dxa"/>
          </w:tcPr>
          <w:p w14:paraId="0EF611A4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N4</w:t>
            </w:r>
          </w:p>
        </w:tc>
        <w:tc>
          <w:tcPr>
            <w:tcW w:w="822" w:type="dxa"/>
          </w:tcPr>
          <w:p w14:paraId="110F6825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V53A</w:t>
            </w:r>
          </w:p>
        </w:tc>
        <w:tc>
          <w:tcPr>
            <w:tcW w:w="1196" w:type="dxa"/>
          </w:tcPr>
          <w:p w14:paraId="171B0353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025B3D41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01499FA3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2014-03-14 15:52:30</w:t>
            </w:r>
          </w:p>
        </w:tc>
        <w:tc>
          <w:tcPr>
            <w:tcW w:w="2079" w:type="dxa"/>
          </w:tcPr>
          <w:p w14:paraId="007DEC7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2019-03-17 00:00:00</w:t>
            </w:r>
          </w:p>
        </w:tc>
        <w:tc>
          <w:tcPr>
            <w:tcW w:w="981" w:type="dxa"/>
          </w:tcPr>
          <w:p w14:paraId="79E536D6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5.01</w:t>
            </w:r>
          </w:p>
        </w:tc>
      </w:tr>
      <w:tr w:rsidR="006228A3" w:rsidRPr="006228A3" w14:paraId="1A3ADEEB" w14:textId="77777777" w:rsidTr="006228A3">
        <w:tc>
          <w:tcPr>
            <w:tcW w:w="966" w:type="dxa"/>
          </w:tcPr>
          <w:p w14:paraId="611C2588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lastRenderedPageBreak/>
              <w:t>N4</w:t>
            </w:r>
          </w:p>
        </w:tc>
        <w:tc>
          <w:tcPr>
            <w:tcW w:w="822" w:type="dxa"/>
          </w:tcPr>
          <w:p w14:paraId="0FD8C0DB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W52A</w:t>
            </w:r>
          </w:p>
        </w:tc>
        <w:tc>
          <w:tcPr>
            <w:tcW w:w="1196" w:type="dxa"/>
          </w:tcPr>
          <w:p w14:paraId="096B3AFF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71C30D45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62E0F89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2014-03-11 18:25:52</w:t>
            </w:r>
          </w:p>
        </w:tc>
        <w:tc>
          <w:tcPr>
            <w:tcW w:w="2079" w:type="dxa"/>
          </w:tcPr>
          <w:p w14:paraId="6BADA1AE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2019-03-17 00:00:00</w:t>
            </w:r>
          </w:p>
        </w:tc>
        <w:tc>
          <w:tcPr>
            <w:tcW w:w="981" w:type="dxa"/>
          </w:tcPr>
          <w:p w14:paraId="7F206E78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5.01</w:t>
            </w:r>
          </w:p>
        </w:tc>
      </w:tr>
      <w:tr w:rsidR="006228A3" w:rsidRPr="006228A3" w14:paraId="2AF0D7A2" w14:textId="77777777" w:rsidTr="006228A3">
        <w:tc>
          <w:tcPr>
            <w:tcW w:w="966" w:type="dxa"/>
          </w:tcPr>
          <w:p w14:paraId="5F869172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N4</w:t>
            </w:r>
          </w:p>
        </w:tc>
        <w:tc>
          <w:tcPr>
            <w:tcW w:w="822" w:type="dxa"/>
          </w:tcPr>
          <w:p w14:paraId="4886A578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X48A</w:t>
            </w:r>
          </w:p>
        </w:tc>
        <w:tc>
          <w:tcPr>
            <w:tcW w:w="1196" w:type="dxa"/>
          </w:tcPr>
          <w:p w14:paraId="7086CB60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7E351975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561E99CF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2013-12-16 15:33:23</w:t>
            </w:r>
          </w:p>
        </w:tc>
        <w:tc>
          <w:tcPr>
            <w:tcW w:w="2079" w:type="dxa"/>
          </w:tcPr>
          <w:p w14:paraId="6EFF8139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2019-03-17 00:00:00</w:t>
            </w:r>
          </w:p>
        </w:tc>
        <w:tc>
          <w:tcPr>
            <w:tcW w:w="981" w:type="dxa"/>
          </w:tcPr>
          <w:p w14:paraId="5B0D5E8B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5.25</w:t>
            </w:r>
          </w:p>
        </w:tc>
      </w:tr>
      <w:tr w:rsidR="006228A3" w:rsidRPr="006228A3" w14:paraId="4533216A" w14:textId="77777777" w:rsidTr="006228A3">
        <w:tc>
          <w:tcPr>
            <w:tcW w:w="966" w:type="dxa"/>
          </w:tcPr>
          <w:p w14:paraId="748D3339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NM</w:t>
            </w:r>
          </w:p>
        </w:tc>
        <w:tc>
          <w:tcPr>
            <w:tcW w:w="822" w:type="dxa"/>
          </w:tcPr>
          <w:p w14:paraId="67F2F596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BLO</w:t>
            </w:r>
          </w:p>
        </w:tc>
        <w:tc>
          <w:tcPr>
            <w:tcW w:w="1196" w:type="dxa"/>
          </w:tcPr>
          <w:p w14:paraId="6EC45A46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7DC82703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028D9A66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2014-02-13 20:05:00</w:t>
            </w:r>
          </w:p>
        </w:tc>
        <w:tc>
          <w:tcPr>
            <w:tcW w:w="2079" w:type="dxa"/>
          </w:tcPr>
          <w:p w14:paraId="0D68FBB9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2024-09-18 16:06:00</w:t>
            </w:r>
          </w:p>
        </w:tc>
        <w:tc>
          <w:tcPr>
            <w:tcW w:w="981" w:type="dxa"/>
          </w:tcPr>
          <w:p w14:paraId="0F8D9253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10.6</w:t>
            </w:r>
          </w:p>
        </w:tc>
      </w:tr>
      <w:tr w:rsidR="006228A3" w:rsidRPr="006228A3" w14:paraId="012DD501" w14:textId="77777777" w:rsidTr="006228A3">
        <w:tc>
          <w:tcPr>
            <w:tcW w:w="966" w:type="dxa"/>
          </w:tcPr>
          <w:p w14:paraId="5595C03D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NM</w:t>
            </w:r>
          </w:p>
        </w:tc>
        <w:tc>
          <w:tcPr>
            <w:tcW w:w="822" w:type="dxa"/>
          </w:tcPr>
          <w:p w14:paraId="6CFCD11A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USIN</w:t>
            </w:r>
          </w:p>
        </w:tc>
        <w:tc>
          <w:tcPr>
            <w:tcW w:w="1196" w:type="dxa"/>
          </w:tcPr>
          <w:p w14:paraId="39EED6B2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1AAF3512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4E93B52D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2005-05-19 17:20:00</w:t>
            </w:r>
          </w:p>
        </w:tc>
        <w:tc>
          <w:tcPr>
            <w:tcW w:w="2079" w:type="dxa"/>
          </w:tcPr>
          <w:p w14:paraId="139A5DAF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2024-09-18 19:00:00</w:t>
            </w:r>
          </w:p>
        </w:tc>
        <w:tc>
          <w:tcPr>
            <w:tcW w:w="981" w:type="dxa"/>
          </w:tcPr>
          <w:p w14:paraId="2408D05A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19.34</w:t>
            </w:r>
          </w:p>
        </w:tc>
      </w:tr>
      <w:tr w:rsidR="006228A3" w:rsidRPr="006228A3" w14:paraId="1187B279" w14:textId="77777777" w:rsidTr="006228A3">
        <w:tc>
          <w:tcPr>
            <w:tcW w:w="966" w:type="dxa"/>
          </w:tcPr>
          <w:p w14:paraId="565145B4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TA</w:t>
            </w:r>
          </w:p>
        </w:tc>
        <w:tc>
          <w:tcPr>
            <w:tcW w:w="822" w:type="dxa"/>
          </w:tcPr>
          <w:p w14:paraId="06EBE908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KMSC</w:t>
            </w:r>
          </w:p>
        </w:tc>
        <w:tc>
          <w:tcPr>
            <w:tcW w:w="1196" w:type="dxa"/>
          </w:tcPr>
          <w:p w14:paraId="2357804B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6EE19369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5EE11F00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2008-10-13 00:00:00</w:t>
            </w:r>
          </w:p>
        </w:tc>
        <w:tc>
          <w:tcPr>
            <w:tcW w:w="2079" w:type="dxa"/>
          </w:tcPr>
          <w:p w14:paraId="7D6F2694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2018-08-15 20:35:16</w:t>
            </w:r>
          </w:p>
        </w:tc>
        <w:tc>
          <w:tcPr>
            <w:tcW w:w="981" w:type="dxa"/>
          </w:tcPr>
          <w:p w14:paraId="2C27E4F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9.84</w:t>
            </w:r>
          </w:p>
        </w:tc>
      </w:tr>
      <w:tr w:rsidR="006228A3" w:rsidRPr="006228A3" w14:paraId="005166D3" w14:textId="77777777" w:rsidTr="006228A3">
        <w:tc>
          <w:tcPr>
            <w:tcW w:w="966" w:type="dxa"/>
          </w:tcPr>
          <w:p w14:paraId="1DD67E29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TA</w:t>
            </w:r>
          </w:p>
        </w:tc>
        <w:tc>
          <w:tcPr>
            <w:tcW w:w="822" w:type="dxa"/>
          </w:tcPr>
          <w:p w14:paraId="48B2B932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N59A</w:t>
            </w:r>
          </w:p>
        </w:tc>
        <w:tc>
          <w:tcPr>
            <w:tcW w:w="1196" w:type="dxa"/>
          </w:tcPr>
          <w:p w14:paraId="0B7785E3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03581D53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6669B40B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2010-11-08 00:00:00</w:t>
            </w:r>
          </w:p>
        </w:tc>
        <w:tc>
          <w:tcPr>
            <w:tcW w:w="2079" w:type="dxa"/>
          </w:tcPr>
          <w:p w14:paraId="002D015C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2016-04-19 14:45:00</w:t>
            </w:r>
          </w:p>
        </w:tc>
        <w:tc>
          <w:tcPr>
            <w:tcW w:w="981" w:type="dxa"/>
          </w:tcPr>
          <w:p w14:paraId="5999E775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5.45</w:t>
            </w:r>
          </w:p>
        </w:tc>
      </w:tr>
      <w:tr w:rsidR="006228A3" w:rsidRPr="006228A3" w14:paraId="121CC035" w14:textId="77777777" w:rsidTr="006228A3">
        <w:tc>
          <w:tcPr>
            <w:tcW w:w="966" w:type="dxa"/>
          </w:tcPr>
          <w:p w14:paraId="4DE25D0E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TA</w:t>
            </w:r>
          </w:p>
        </w:tc>
        <w:tc>
          <w:tcPr>
            <w:tcW w:w="822" w:type="dxa"/>
          </w:tcPr>
          <w:p w14:paraId="0018C8F8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O56A</w:t>
            </w:r>
          </w:p>
        </w:tc>
        <w:tc>
          <w:tcPr>
            <w:tcW w:w="1196" w:type="dxa"/>
          </w:tcPr>
          <w:p w14:paraId="51E27CA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78D4F319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1C7F0B28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2010-11-05 00:00:00</w:t>
            </w:r>
          </w:p>
        </w:tc>
        <w:tc>
          <w:tcPr>
            <w:tcW w:w="2079" w:type="dxa"/>
          </w:tcPr>
          <w:p w14:paraId="50DBC7C9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2016-04-14 23:30:00</w:t>
            </w:r>
          </w:p>
        </w:tc>
        <w:tc>
          <w:tcPr>
            <w:tcW w:w="981" w:type="dxa"/>
          </w:tcPr>
          <w:p w14:paraId="1A8C4416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5.44</w:t>
            </w:r>
          </w:p>
        </w:tc>
      </w:tr>
      <w:tr w:rsidR="006228A3" w:rsidRPr="006228A3" w14:paraId="6C53BF6E" w14:textId="77777777" w:rsidTr="006228A3">
        <w:tc>
          <w:tcPr>
            <w:tcW w:w="966" w:type="dxa"/>
          </w:tcPr>
          <w:p w14:paraId="74067E4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TA</w:t>
            </w:r>
          </w:p>
        </w:tc>
        <w:tc>
          <w:tcPr>
            <w:tcW w:w="822" w:type="dxa"/>
          </w:tcPr>
          <w:p w14:paraId="38275F82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P52A</w:t>
            </w:r>
          </w:p>
        </w:tc>
        <w:tc>
          <w:tcPr>
            <w:tcW w:w="1196" w:type="dxa"/>
          </w:tcPr>
          <w:p w14:paraId="5987BF7D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47CA0044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2B791316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2012-08-18 19:00:00</w:t>
            </w:r>
          </w:p>
        </w:tc>
        <w:tc>
          <w:tcPr>
            <w:tcW w:w="2079" w:type="dxa"/>
          </w:tcPr>
          <w:p w14:paraId="5EDDF96C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2018-09-27 17:30:00</w:t>
            </w:r>
          </w:p>
        </w:tc>
        <w:tc>
          <w:tcPr>
            <w:tcW w:w="981" w:type="dxa"/>
          </w:tcPr>
          <w:p w14:paraId="04B69A8D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6.11</w:t>
            </w:r>
          </w:p>
        </w:tc>
      </w:tr>
      <w:tr w:rsidR="006228A3" w:rsidRPr="006228A3" w14:paraId="3F7E70C4" w14:textId="77777777" w:rsidTr="006228A3">
        <w:tc>
          <w:tcPr>
            <w:tcW w:w="966" w:type="dxa"/>
          </w:tcPr>
          <w:p w14:paraId="63E3BF3E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TA</w:t>
            </w:r>
          </w:p>
        </w:tc>
        <w:tc>
          <w:tcPr>
            <w:tcW w:w="822" w:type="dxa"/>
          </w:tcPr>
          <w:p w14:paraId="332C9719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SFIN</w:t>
            </w:r>
          </w:p>
        </w:tc>
        <w:tc>
          <w:tcPr>
            <w:tcW w:w="1196" w:type="dxa"/>
          </w:tcPr>
          <w:p w14:paraId="50AD714C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28E05AEF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420D52FF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2008-10-09 00:00:00</w:t>
            </w:r>
          </w:p>
        </w:tc>
        <w:tc>
          <w:tcPr>
            <w:tcW w:w="2079" w:type="dxa"/>
          </w:tcPr>
          <w:p w14:paraId="1435E81E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2018-08-15 20:35:16</w:t>
            </w:r>
          </w:p>
        </w:tc>
        <w:tc>
          <w:tcPr>
            <w:tcW w:w="981" w:type="dxa"/>
          </w:tcPr>
          <w:p w14:paraId="73167474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9.85</w:t>
            </w:r>
          </w:p>
        </w:tc>
      </w:tr>
      <w:tr w:rsidR="006228A3" w:rsidRPr="006228A3" w14:paraId="77D6564C" w14:textId="77777777" w:rsidTr="006228A3">
        <w:tc>
          <w:tcPr>
            <w:tcW w:w="966" w:type="dxa"/>
          </w:tcPr>
          <w:p w14:paraId="70B8D4F5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US</w:t>
            </w:r>
          </w:p>
        </w:tc>
        <w:tc>
          <w:tcPr>
            <w:tcW w:w="822" w:type="dxa"/>
          </w:tcPr>
          <w:p w14:paraId="7DCEBF53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ACSO</w:t>
            </w:r>
          </w:p>
        </w:tc>
        <w:tc>
          <w:tcPr>
            <w:tcW w:w="1196" w:type="dxa"/>
          </w:tcPr>
          <w:p w14:paraId="7F8ECAF6" w14:textId="463268CE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0</w:t>
            </w:r>
            <w:r w:rsidR="006228A3">
              <w:rPr>
                <w:sz w:val="21"/>
                <w:szCs w:val="21"/>
              </w:rPr>
              <w:t>0</w:t>
            </w:r>
          </w:p>
        </w:tc>
        <w:tc>
          <w:tcPr>
            <w:tcW w:w="1694" w:type="dxa"/>
          </w:tcPr>
          <w:p w14:paraId="240D2A4B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BH1, BH2, BHZ</w:t>
            </w:r>
          </w:p>
        </w:tc>
        <w:tc>
          <w:tcPr>
            <w:tcW w:w="2090" w:type="dxa"/>
          </w:tcPr>
          <w:p w14:paraId="281C3A84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2012-08-18 00:00:00</w:t>
            </w:r>
          </w:p>
        </w:tc>
        <w:tc>
          <w:tcPr>
            <w:tcW w:w="2079" w:type="dxa"/>
          </w:tcPr>
          <w:p w14:paraId="5DFDA76D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2020-03-12 00:00:00</w:t>
            </w:r>
          </w:p>
        </w:tc>
        <w:tc>
          <w:tcPr>
            <w:tcW w:w="981" w:type="dxa"/>
          </w:tcPr>
          <w:p w14:paraId="670CF9C1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7.56</w:t>
            </w:r>
          </w:p>
        </w:tc>
      </w:tr>
      <w:tr w:rsidR="006228A3" w:rsidRPr="006228A3" w14:paraId="18465F26" w14:textId="77777777" w:rsidTr="006228A3">
        <w:tc>
          <w:tcPr>
            <w:tcW w:w="966" w:type="dxa"/>
          </w:tcPr>
          <w:p w14:paraId="74B9A51B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US</w:t>
            </w:r>
          </w:p>
        </w:tc>
        <w:tc>
          <w:tcPr>
            <w:tcW w:w="822" w:type="dxa"/>
          </w:tcPr>
          <w:p w14:paraId="10FFF49F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BLA</w:t>
            </w:r>
          </w:p>
        </w:tc>
        <w:tc>
          <w:tcPr>
            <w:tcW w:w="1196" w:type="dxa"/>
          </w:tcPr>
          <w:p w14:paraId="46583C52" w14:textId="16EB894B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--, 0</w:t>
            </w:r>
            <w:r w:rsidR="006228A3">
              <w:rPr>
                <w:sz w:val="21"/>
                <w:szCs w:val="21"/>
              </w:rPr>
              <w:t>0</w:t>
            </w:r>
          </w:p>
        </w:tc>
        <w:tc>
          <w:tcPr>
            <w:tcW w:w="1694" w:type="dxa"/>
          </w:tcPr>
          <w:p w14:paraId="420EF759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BH1, BH2, BHE, BHN, BHZ</w:t>
            </w:r>
          </w:p>
        </w:tc>
        <w:tc>
          <w:tcPr>
            <w:tcW w:w="2090" w:type="dxa"/>
          </w:tcPr>
          <w:p w14:paraId="5333D7D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1996-07-10 00:00:00</w:t>
            </w:r>
          </w:p>
        </w:tc>
        <w:tc>
          <w:tcPr>
            <w:tcW w:w="2079" w:type="dxa"/>
          </w:tcPr>
          <w:p w14:paraId="06EC2A0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2024-09-17 19:30:00</w:t>
            </w:r>
          </w:p>
        </w:tc>
        <w:tc>
          <w:tcPr>
            <w:tcW w:w="981" w:type="dxa"/>
          </w:tcPr>
          <w:p w14:paraId="2D14F6A2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28.19</w:t>
            </w:r>
          </w:p>
        </w:tc>
      </w:tr>
      <w:tr w:rsidR="006228A3" w:rsidRPr="006228A3" w14:paraId="1708E0DC" w14:textId="77777777" w:rsidTr="006228A3">
        <w:tc>
          <w:tcPr>
            <w:tcW w:w="966" w:type="dxa"/>
          </w:tcPr>
          <w:p w14:paraId="5EBCF46B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US</w:t>
            </w:r>
          </w:p>
        </w:tc>
        <w:tc>
          <w:tcPr>
            <w:tcW w:w="822" w:type="dxa"/>
          </w:tcPr>
          <w:p w14:paraId="11F98EE1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CBN</w:t>
            </w:r>
          </w:p>
        </w:tc>
        <w:tc>
          <w:tcPr>
            <w:tcW w:w="1196" w:type="dxa"/>
          </w:tcPr>
          <w:p w14:paraId="2DEB17B2" w14:textId="64FECFA5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0</w:t>
            </w:r>
            <w:r w:rsidR="006228A3">
              <w:rPr>
                <w:sz w:val="21"/>
                <w:szCs w:val="21"/>
              </w:rPr>
              <w:t>0</w:t>
            </w:r>
          </w:p>
        </w:tc>
        <w:tc>
          <w:tcPr>
            <w:tcW w:w="1694" w:type="dxa"/>
          </w:tcPr>
          <w:p w14:paraId="2EF8C5DB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BH1, BH2, BHZ</w:t>
            </w:r>
          </w:p>
        </w:tc>
        <w:tc>
          <w:tcPr>
            <w:tcW w:w="2090" w:type="dxa"/>
          </w:tcPr>
          <w:p w14:paraId="18CB3342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2011-05-02 20:34:00</w:t>
            </w:r>
          </w:p>
        </w:tc>
        <w:tc>
          <w:tcPr>
            <w:tcW w:w="2079" w:type="dxa"/>
          </w:tcPr>
          <w:p w14:paraId="467A3681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2016-05-11 17:34:00</w:t>
            </w:r>
          </w:p>
        </w:tc>
        <w:tc>
          <w:tcPr>
            <w:tcW w:w="981" w:type="dxa"/>
          </w:tcPr>
          <w:p w14:paraId="5989D04C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5.03</w:t>
            </w:r>
          </w:p>
        </w:tc>
      </w:tr>
      <w:tr w:rsidR="006228A3" w:rsidRPr="006228A3" w14:paraId="57E47F76" w14:textId="77777777" w:rsidTr="006228A3">
        <w:tc>
          <w:tcPr>
            <w:tcW w:w="966" w:type="dxa"/>
          </w:tcPr>
          <w:p w14:paraId="4AA704F4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US</w:t>
            </w:r>
          </w:p>
        </w:tc>
        <w:tc>
          <w:tcPr>
            <w:tcW w:w="822" w:type="dxa"/>
          </w:tcPr>
          <w:p w14:paraId="0475E4DA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CEH</w:t>
            </w:r>
          </w:p>
        </w:tc>
        <w:tc>
          <w:tcPr>
            <w:tcW w:w="1196" w:type="dxa"/>
          </w:tcPr>
          <w:p w14:paraId="39D93B5D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5DC7332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3E024D3D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1995-05-07 00:00:00</w:t>
            </w:r>
          </w:p>
        </w:tc>
        <w:tc>
          <w:tcPr>
            <w:tcW w:w="2079" w:type="dxa"/>
          </w:tcPr>
          <w:p w14:paraId="7959F07A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2001-10-01 00:00:00</w:t>
            </w:r>
          </w:p>
        </w:tc>
        <w:tc>
          <w:tcPr>
            <w:tcW w:w="981" w:type="dxa"/>
          </w:tcPr>
          <w:p w14:paraId="0A6B77ED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6.4</w:t>
            </w:r>
          </w:p>
        </w:tc>
      </w:tr>
      <w:tr w:rsidR="006228A3" w:rsidRPr="006228A3" w14:paraId="44EF5A60" w14:textId="77777777" w:rsidTr="006228A3">
        <w:tc>
          <w:tcPr>
            <w:tcW w:w="966" w:type="dxa"/>
          </w:tcPr>
          <w:p w14:paraId="73FAACD4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US</w:t>
            </w:r>
          </w:p>
        </w:tc>
        <w:tc>
          <w:tcPr>
            <w:tcW w:w="822" w:type="dxa"/>
          </w:tcPr>
          <w:p w14:paraId="72C52E7C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CNNC</w:t>
            </w:r>
          </w:p>
        </w:tc>
        <w:tc>
          <w:tcPr>
            <w:tcW w:w="1196" w:type="dxa"/>
          </w:tcPr>
          <w:p w14:paraId="1195336D" w14:textId="1E70DF22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0</w:t>
            </w:r>
            <w:r w:rsidR="006228A3">
              <w:rPr>
                <w:sz w:val="21"/>
                <w:szCs w:val="21"/>
              </w:rPr>
              <w:t>0</w:t>
            </w:r>
          </w:p>
        </w:tc>
        <w:tc>
          <w:tcPr>
            <w:tcW w:w="1694" w:type="dxa"/>
          </w:tcPr>
          <w:p w14:paraId="23E29120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BH1, BH2, BHZ</w:t>
            </w:r>
          </w:p>
        </w:tc>
        <w:tc>
          <w:tcPr>
            <w:tcW w:w="2090" w:type="dxa"/>
          </w:tcPr>
          <w:p w14:paraId="45E638C3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2012-08-29 17:10:00</w:t>
            </w:r>
          </w:p>
        </w:tc>
        <w:tc>
          <w:tcPr>
            <w:tcW w:w="2079" w:type="dxa"/>
          </w:tcPr>
          <w:p w14:paraId="2C1C7D43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2018-09-25 04:00:00</w:t>
            </w:r>
          </w:p>
        </w:tc>
        <w:tc>
          <w:tcPr>
            <w:tcW w:w="981" w:type="dxa"/>
          </w:tcPr>
          <w:p w14:paraId="5BFE46CF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6.07</w:t>
            </w:r>
          </w:p>
        </w:tc>
      </w:tr>
      <w:tr w:rsidR="006228A3" w:rsidRPr="006228A3" w14:paraId="2DDE1E77" w14:textId="77777777" w:rsidTr="006228A3">
        <w:tc>
          <w:tcPr>
            <w:tcW w:w="966" w:type="dxa"/>
          </w:tcPr>
          <w:p w14:paraId="2D6AF349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US</w:t>
            </w:r>
          </w:p>
        </w:tc>
        <w:tc>
          <w:tcPr>
            <w:tcW w:w="822" w:type="dxa"/>
          </w:tcPr>
          <w:p w14:paraId="7B040C43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GOGA</w:t>
            </w:r>
          </w:p>
        </w:tc>
        <w:tc>
          <w:tcPr>
            <w:tcW w:w="1196" w:type="dxa"/>
          </w:tcPr>
          <w:p w14:paraId="655750E3" w14:textId="6B2CEE4B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--, 0</w:t>
            </w:r>
            <w:r w:rsidR="006228A3">
              <w:rPr>
                <w:sz w:val="21"/>
                <w:szCs w:val="21"/>
              </w:rPr>
              <w:t>0</w:t>
            </w:r>
            <w:r w:rsidRPr="006228A3">
              <w:rPr>
                <w:sz w:val="21"/>
                <w:szCs w:val="21"/>
              </w:rPr>
              <w:t>, 10</w:t>
            </w:r>
          </w:p>
        </w:tc>
        <w:tc>
          <w:tcPr>
            <w:tcW w:w="1694" w:type="dxa"/>
          </w:tcPr>
          <w:p w14:paraId="61C6F9B1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BH1, BH2, BHE, BHN, BHZ</w:t>
            </w:r>
          </w:p>
        </w:tc>
        <w:tc>
          <w:tcPr>
            <w:tcW w:w="2090" w:type="dxa"/>
          </w:tcPr>
          <w:p w14:paraId="2965E45A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1996-07-05 00:00:00</w:t>
            </w:r>
          </w:p>
        </w:tc>
        <w:tc>
          <w:tcPr>
            <w:tcW w:w="2079" w:type="dxa"/>
          </w:tcPr>
          <w:p w14:paraId="44F61D7F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2022-12-04 14:00:00</w:t>
            </w:r>
          </w:p>
        </w:tc>
        <w:tc>
          <w:tcPr>
            <w:tcW w:w="981" w:type="dxa"/>
          </w:tcPr>
          <w:p w14:paraId="30D671F2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26.42</w:t>
            </w:r>
          </w:p>
        </w:tc>
      </w:tr>
      <w:tr w:rsidR="006228A3" w:rsidRPr="006228A3" w14:paraId="5EB89929" w14:textId="77777777" w:rsidTr="006228A3">
        <w:tc>
          <w:tcPr>
            <w:tcW w:w="966" w:type="dxa"/>
          </w:tcPr>
          <w:p w14:paraId="3D4394FF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US</w:t>
            </w:r>
          </w:p>
        </w:tc>
        <w:tc>
          <w:tcPr>
            <w:tcW w:w="822" w:type="dxa"/>
          </w:tcPr>
          <w:p w14:paraId="64B7C55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GWDE</w:t>
            </w:r>
          </w:p>
        </w:tc>
        <w:tc>
          <w:tcPr>
            <w:tcW w:w="1196" w:type="dxa"/>
          </w:tcPr>
          <w:p w14:paraId="791A781D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077EE4C1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2A1A691A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1995-09-07 00:00:00</w:t>
            </w:r>
          </w:p>
        </w:tc>
        <w:tc>
          <w:tcPr>
            <w:tcW w:w="2079" w:type="dxa"/>
          </w:tcPr>
          <w:p w14:paraId="523ECBA2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2001-05-11 00:00:00</w:t>
            </w:r>
          </w:p>
        </w:tc>
        <w:tc>
          <w:tcPr>
            <w:tcW w:w="981" w:type="dxa"/>
          </w:tcPr>
          <w:p w14:paraId="4E16E0BD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5.68</w:t>
            </w:r>
          </w:p>
        </w:tc>
      </w:tr>
      <w:tr w:rsidR="006228A3" w:rsidRPr="006228A3" w14:paraId="35475A92" w14:textId="77777777" w:rsidTr="006228A3">
        <w:tc>
          <w:tcPr>
            <w:tcW w:w="966" w:type="dxa"/>
          </w:tcPr>
          <w:p w14:paraId="6AD8A650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US</w:t>
            </w:r>
          </w:p>
        </w:tc>
        <w:tc>
          <w:tcPr>
            <w:tcW w:w="822" w:type="dxa"/>
          </w:tcPr>
          <w:p w14:paraId="147144E6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MCWV</w:t>
            </w:r>
          </w:p>
        </w:tc>
        <w:tc>
          <w:tcPr>
            <w:tcW w:w="1196" w:type="dxa"/>
          </w:tcPr>
          <w:p w14:paraId="586CEC84" w14:textId="35BEB65F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--, 0</w:t>
            </w:r>
            <w:r w:rsidR="006228A3">
              <w:rPr>
                <w:sz w:val="21"/>
                <w:szCs w:val="21"/>
              </w:rPr>
              <w:t>0</w:t>
            </w:r>
          </w:p>
        </w:tc>
        <w:tc>
          <w:tcPr>
            <w:tcW w:w="1694" w:type="dxa"/>
          </w:tcPr>
          <w:p w14:paraId="65BA704C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BH1, BH2, BHE, BHN, BHZ</w:t>
            </w:r>
          </w:p>
        </w:tc>
        <w:tc>
          <w:tcPr>
            <w:tcW w:w="2090" w:type="dxa"/>
          </w:tcPr>
          <w:p w14:paraId="3C73067A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1997-06-04 00:00:00</w:t>
            </w:r>
          </w:p>
        </w:tc>
        <w:tc>
          <w:tcPr>
            <w:tcW w:w="2079" w:type="dxa"/>
          </w:tcPr>
          <w:p w14:paraId="23CC3B42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2024-05-17 14:00:00</w:t>
            </w:r>
          </w:p>
        </w:tc>
        <w:tc>
          <w:tcPr>
            <w:tcW w:w="981" w:type="dxa"/>
          </w:tcPr>
          <w:p w14:paraId="6D0A0AA5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26.95</w:t>
            </w:r>
          </w:p>
        </w:tc>
      </w:tr>
      <w:tr w:rsidR="006228A3" w:rsidRPr="006228A3" w14:paraId="40086FC9" w14:textId="77777777" w:rsidTr="006228A3">
        <w:tc>
          <w:tcPr>
            <w:tcW w:w="966" w:type="dxa"/>
          </w:tcPr>
          <w:p w14:paraId="0D6A6BFB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US</w:t>
            </w:r>
          </w:p>
        </w:tc>
        <w:tc>
          <w:tcPr>
            <w:tcW w:w="822" w:type="dxa"/>
          </w:tcPr>
          <w:p w14:paraId="46BD46F6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MYNC</w:t>
            </w:r>
          </w:p>
        </w:tc>
        <w:tc>
          <w:tcPr>
            <w:tcW w:w="1196" w:type="dxa"/>
          </w:tcPr>
          <w:p w14:paraId="66582FD8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6030618F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3B1BA0F6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1996-07-06 00:00:00</w:t>
            </w:r>
          </w:p>
        </w:tc>
        <w:tc>
          <w:tcPr>
            <w:tcW w:w="2079" w:type="dxa"/>
          </w:tcPr>
          <w:p w14:paraId="2DFADA6E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2005-06-01 21:54:00</w:t>
            </w:r>
          </w:p>
        </w:tc>
        <w:tc>
          <w:tcPr>
            <w:tcW w:w="981" w:type="dxa"/>
          </w:tcPr>
          <w:p w14:paraId="0B9A785E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8.91</w:t>
            </w:r>
          </w:p>
        </w:tc>
      </w:tr>
      <w:tr w:rsidR="006228A3" w:rsidRPr="006228A3" w14:paraId="12E4D1D8" w14:textId="77777777" w:rsidTr="006228A3">
        <w:tc>
          <w:tcPr>
            <w:tcW w:w="966" w:type="dxa"/>
          </w:tcPr>
          <w:p w14:paraId="1EB5505B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US</w:t>
            </w:r>
          </w:p>
        </w:tc>
        <w:tc>
          <w:tcPr>
            <w:tcW w:w="822" w:type="dxa"/>
          </w:tcPr>
          <w:p w14:paraId="2CD880D6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NHSC</w:t>
            </w:r>
          </w:p>
        </w:tc>
        <w:tc>
          <w:tcPr>
            <w:tcW w:w="1196" w:type="dxa"/>
          </w:tcPr>
          <w:p w14:paraId="08D35A0D" w14:textId="70672F8D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0</w:t>
            </w:r>
            <w:r w:rsidR="006228A3">
              <w:rPr>
                <w:sz w:val="21"/>
                <w:szCs w:val="21"/>
              </w:rPr>
              <w:t>0</w:t>
            </w:r>
          </w:p>
        </w:tc>
        <w:tc>
          <w:tcPr>
            <w:tcW w:w="1694" w:type="dxa"/>
          </w:tcPr>
          <w:p w14:paraId="2F326310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BH1, BH2, BHZ</w:t>
            </w:r>
          </w:p>
        </w:tc>
        <w:tc>
          <w:tcPr>
            <w:tcW w:w="2090" w:type="dxa"/>
          </w:tcPr>
          <w:p w14:paraId="3B0F3B73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2018-10-28 15:30:00</w:t>
            </w:r>
          </w:p>
        </w:tc>
        <w:tc>
          <w:tcPr>
            <w:tcW w:w="2079" w:type="dxa"/>
          </w:tcPr>
          <w:p w14:paraId="52686E10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2024-06-11 20:45:00</w:t>
            </w:r>
          </w:p>
        </w:tc>
        <w:tc>
          <w:tcPr>
            <w:tcW w:w="981" w:type="dxa"/>
          </w:tcPr>
          <w:p w14:paraId="0B533A00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5.62</w:t>
            </w:r>
          </w:p>
        </w:tc>
      </w:tr>
      <w:tr w:rsidR="006228A3" w:rsidRPr="006228A3" w14:paraId="08A0889C" w14:textId="77777777" w:rsidTr="006228A3">
        <w:tc>
          <w:tcPr>
            <w:tcW w:w="966" w:type="dxa"/>
          </w:tcPr>
          <w:p w14:paraId="6F52F5A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US</w:t>
            </w:r>
          </w:p>
        </w:tc>
        <w:tc>
          <w:tcPr>
            <w:tcW w:w="822" w:type="dxa"/>
          </w:tcPr>
          <w:p w14:paraId="5CA6EB9F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WCI</w:t>
            </w:r>
          </w:p>
        </w:tc>
        <w:tc>
          <w:tcPr>
            <w:tcW w:w="1196" w:type="dxa"/>
          </w:tcPr>
          <w:p w14:paraId="0AAA1898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3A7E2CED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158E524C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1996-11-06 00:00:00</w:t>
            </w:r>
          </w:p>
        </w:tc>
        <w:tc>
          <w:tcPr>
            <w:tcW w:w="2079" w:type="dxa"/>
          </w:tcPr>
          <w:p w14:paraId="0FF7EB0E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2006-10-08 00:00:00</w:t>
            </w:r>
          </w:p>
        </w:tc>
        <w:tc>
          <w:tcPr>
            <w:tcW w:w="981" w:type="dxa"/>
          </w:tcPr>
          <w:p w14:paraId="35012977" w14:textId="77777777" w:rsidR="0048056C" w:rsidRPr="006228A3" w:rsidRDefault="00000000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9.92</w:t>
            </w:r>
          </w:p>
        </w:tc>
      </w:tr>
      <w:tr w:rsidR="00766EA6" w:rsidRPr="006228A3" w14:paraId="7330BF01" w14:textId="77777777" w:rsidTr="006228A3">
        <w:tc>
          <w:tcPr>
            <w:tcW w:w="966" w:type="dxa"/>
          </w:tcPr>
          <w:p w14:paraId="592DE138" w14:textId="1D993E13" w:rsidR="00766EA6" w:rsidRPr="006228A3" w:rsidRDefault="00766EA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</w:t>
            </w:r>
          </w:p>
        </w:tc>
        <w:tc>
          <w:tcPr>
            <w:tcW w:w="822" w:type="dxa"/>
          </w:tcPr>
          <w:p w14:paraId="502619D4" w14:textId="7BB08322" w:rsidR="00766EA6" w:rsidRPr="006228A3" w:rsidRDefault="00766EA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WVT</w:t>
            </w:r>
          </w:p>
        </w:tc>
        <w:tc>
          <w:tcPr>
            <w:tcW w:w="1196" w:type="dxa"/>
          </w:tcPr>
          <w:p w14:paraId="60B9B6DA" w14:textId="4814B47A" w:rsidR="00766EA6" w:rsidRPr="006228A3" w:rsidRDefault="00766EA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--</w:t>
            </w:r>
          </w:p>
        </w:tc>
        <w:tc>
          <w:tcPr>
            <w:tcW w:w="1694" w:type="dxa"/>
          </w:tcPr>
          <w:p w14:paraId="4FA8A50F" w14:textId="49F31FDF" w:rsidR="00766EA6" w:rsidRPr="006228A3" w:rsidRDefault="00766EA6">
            <w:pPr>
              <w:rPr>
                <w:sz w:val="21"/>
                <w:szCs w:val="21"/>
              </w:rPr>
            </w:pPr>
            <w:r w:rsidRPr="006228A3">
              <w:rPr>
                <w:sz w:val="21"/>
                <w:szCs w:val="21"/>
              </w:rPr>
              <w:t>BHE, BHN, BHZ</w:t>
            </w:r>
          </w:p>
        </w:tc>
        <w:tc>
          <w:tcPr>
            <w:tcW w:w="2090" w:type="dxa"/>
          </w:tcPr>
          <w:p w14:paraId="13D0FE74" w14:textId="407F52F8" w:rsidR="00766EA6" w:rsidRPr="006228A3" w:rsidRDefault="00766EA6">
            <w:pPr>
              <w:rPr>
                <w:sz w:val="21"/>
                <w:szCs w:val="21"/>
              </w:rPr>
            </w:pPr>
            <w:r w:rsidRPr="00766EA6">
              <w:rPr>
                <w:sz w:val="21"/>
                <w:szCs w:val="21"/>
              </w:rPr>
              <w:t>1996-11-17 00:00:00</w:t>
            </w:r>
          </w:p>
        </w:tc>
        <w:tc>
          <w:tcPr>
            <w:tcW w:w="2079" w:type="dxa"/>
          </w:tcPr>
          <w:p w14:paraId="53BE5EFD" w14:textId="2358F53F" w:rsidR="00766EA6" w:rsidRPr="006228A3" w:rsidRDefault="00766EA6">
            <w:pPr>
              <w:rPr>
                <w:sz w:val="21"/>
                <w:szCs w:val="21"/>
              </w:rPr>
            </w:pPr>
            <w:r w:rsidRPr="00766EA6">
              <w:rPr>
                <w:sz w:val="21"/>
                <w:szCs w:val="21"/>
              </w:rPr>
              <w:t>2006-10-08 00:00:00</w:t>
            </w:r>
          </w:p>
        </w:tc>
        <w:tc>
          <w:tcPr>
            <w:tcW w:w="981" w:type="dxa"/>
          </w:tcPr>
          <w:p w14:paraId="494EE840" w14:textId="58ED3DE2" w:rsidR="00766EA6" w:rsidRPr="006228A3" w:rsidRDefault="00766EA6">
            <w:pPr>
              <w:rPr>
                <w:sz w:val="21"/>
                <w:szCs w:val="21"/>
              </w:rPr>
            </w:pPr>
            <w:r w:rsidRPr="00766EA6">
              <w:rPr>
                <w:sz w:val="21"/>
                <w:szCs w:val="21"/>
              </w:rPr>
              <w:t>9.89</w:t>
            </w:r>
          </w:p>
        </w:tc>
      </w:tr>
    </w:tbl>
    <w:p w14:paraId="11A57C00" w14:textId="77777777" w:rsidR="007D1BF7" w:rsidRDefault="007D1BF7">
      <w:pPr>
        <w:rPr>
          <w:sz w:val="18"/>
          <w:szCs w:val="18"/>
        </w:rPr>
      </w:pPr>
    </w:p>
    <w:p w14:paraId="22902895" w14:textId="77777777" w:rsidR="00766EA6" w:rsidRDefault="00766EA6">
      <w:pPr>
        <w:rPr>
          <w:sz w:val="18"/>
          <w:szCs w:val="18"/>
        </w:rPr>
      </w:pPr>
    </w:p>
    <w:p w14:paraId="1730EA59" w14:textId="77777777" w:rsidR="00766EA6" w:rsidRDefault="00766EA6">
      <w:pPr>
        <w:rPr>
          <w:sz w:val="18"/>
          <w:szCs w:val="18"/>
        </w:rPr>
      </w:pPr>
    </w:p>
    <w:p w14:paraId="3AAAA427" w14:textId="77777777" w:rsidR="00766EA6" w:rsidRDefault="00766EA6">
      <w:pPr>
        <w:rPr>
          <w:sz w:val="18"/>
          <w:szCs w:val="18"/>
        </w:rPr>
      </w:pPr>
    </w:p>
    <w:p w14:paraId="001CFB26" w14:textId="77777777" w:rsidR="00766EA6" w:rsidRDefault="00766EA6">
      <w:pPr>
        <w:rPr>
          <w:sz w:val="18"/>
          <w:szCs w:val="18"/>
        </w:rPr>
      </w:pPr>
    </w:p>
    <w:p w14:paraId="6A1F9EFF" w14:textId="77777777" w:rsidR="00766EA6" w:rsidRDefault="00766EA6">
      <w:pPr>
        <w:rPr>
          <w:sz w:val="18"/>
          <w:szCs w:val="18"/>
        </w:rPr>
      </w:pPr>
    </w:p>
    <w:p w14:paraId="0F7F4A46" w14:textId="5B709EDE" w:rsidR="00766EA6" w:rsidRPr="00766EA6" w:rsidRDefault="00766EA6" w:rsidP="00766EA6">
      <w:pPr>
        <w:pStyle w:val="Heading1"/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B627A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Summary of Channels with 5+ Years Duration:</w:t>
      </w:r>
    </w:p>
    <w:p w14:paraId="0068B8D5" w14:textId="66E7F6C3" w:rsidR="00766EA6" w:rsidRPr="00D0585C" w:rsidRDefault="00D0585C" w:rsidP="00766E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27A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Total </w:t>
      </w:r>
      <w:r w:rsidRPr="00D0585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10</w:t>
      </w:r>
      <w:r w:rsidRPr="00B627A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0 Hz Channels</w:t>
      </w:r>
      <w:r w:rsidR="00766EA6" w:rsidRPr="00D0585C">
        <w:rPr>
          <w:rFonts w:ascii="Times New Roman" w:hAnsi="Times New Roman" w:cs="Times New Roman"/>
          <w:sz w:val="24"/>
          <w:szCs w:val="24"/>
        </w:rPr>
        <w:t>: 123</w:t>
      </w:r>
    </w:p>
    <w:p w14:paraId="4C877D86" w14:textId="77777777" w:rsidR="00766EA6" w:rsidRDefault="00766EA6" w:rsidP="00766E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66EA6">
        <w:rPr>
          <w:rFonts w:ascii="Times New Roman" w:hAnsi="Times New Roman" w:cs="Times New Roman"/>
          <w:sz w:val="24"/>
          <w:szCs w:val="24"/>
        </w:rPr>
        <w:t>Unique 100 Hz Channels: 5</w:t>
      </w:r>
    </w:p>
    <w:p w14:paraId="633EE697" w14:textId="5EB31BD0" w:rsidR="00D0585C" w:rsidRPr="00D0585C" w:rsidRDefault="00D0585C" w:rsidP="00D05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66EA6">
        <w:rPr>
          <w:rFonts w:ascii="Times New Roman" w:hAnsi="Times New Roman" w:cs="Times New Roman"/>
          <w:sz w:val="24"/>
          <w:szCs w:val="24"/>
        </w:rPr>
        <w:t>100 Hz Channel Names: HH1, HH2, HHE, HHN, HHZ</w:t>
      </w:r>
    </w:p>
    <w:p w14:paraId="3281B491" w14:textId="0C24E606" w:rsidR="00766EA6" w:rsidRPr="00D0585C" w:rsidRDefault="00766EA6" w:rsidP="00D05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66EA6">
        <w:rPr>
          <w:rFonts w:ascii="Times New Roman" w:hAnsi="Times New Roman" w:cs="Times New Roman"/>
          <w:sz w:val="24"/>
          <w:szCs w:val="24"/>
        </w:rPr>
        <w:t>Unique 100 Hz Stations: 35</w:t>
      </w:r>
    </w:p>
    <w:tbl>
      <w:tblPr>
        <w:tblStyle w:val="TableGrid"/>
        <w:tblW w:w="9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7"/>
        <w:gridCol w:w="1042"/>
        <w:gridCol w:w="1347"/>
        <w:gridCol w:w="1667"/>
        <w:gridCol w:w="1619"/>
        <w:gridCol w:w="1492"/>
        <w:gridCol w:w="1104"/>
      </w:tblGrid>
      <w:tr w:rsidR="00766EA6" w:rsidRPr="00766EA6" w14:paraId="1BC32DD2" w14:textId="77777777" w:rsidTr="00155DFB">
        <w:trPr>
          <w:trHeight w:val="504"/>
        </w:trPr>
        <w:tc>
          <w:tcPr>
            <w:tcW w:w="1087" w:type="dxa"/>
          </w:tcPr>
          <w:p w14:paraId="5FE5E8DE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Network</w:t>
            </w:r>
          </w:p>
        </w:tc>
        <w:tc>
          <w:tcPr>
            <w:tcW w:w="1042" w:type="dxa"/>
          </w:tcPr>
          <w:p w14:paraId="1223740D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Station</w:t>
            </w:r>
          </w:p>
        </w:tc>
        <w:tc>
          <w:tcPr>
            <w:tcW w:w="1347" w:type="dxa"/>
          </w:tcPr>
          <w:p w14:paraId="7527E3AC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Location(s)</w:t>
            </w:r>
          </w:p>
        </w:tc>
        <w:tc>
          <w:tcPr>
            <w:tcW w:w="1667" w:type="dxa"/>
          </w:tcPr>
          <w:p w14:paraId="16562C3B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Channel(s)</w:t>
            </w:r>
          </w:p>
        </w:tc>
        <w:tc>
          <w:tcPr>
            <w:tcW w:w="1619" w:type="dxa"/>
          </w:tcPr>
          <w:p w14:paraId="02EB98E5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Start Time</w:t>
            </w:r>
          </w:p>
        </w:tc>
        <w:tc>
          <w:tcPr>
            <w:tcW w:w="1492" w:type="dxa"/>
          </w:tcPr>
          <w:p w14:paraId="23554B48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End Time</w:t>
            </w:r>
          </w:p>
        </w:tc>
        <w:tc>
          <w:tcPr>
            <w:tcW w:w="1104" w:type="dxa"/>
          </w:tcPr>
          <w:p w14:paraId="1A35C494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Duration (Years)</w:t>
            </w:r>
          </w:p>
        </w:tc>
      </w:tr>
      <w:tr w:rsidR="00766EA6" w:rsidRPr="00766EA6" w14:paraId="0DC00C5B" w14:textId="77777777" w:rsidTr="00155DFB">
        <w:trPr>
          <w:trHeight w:val="484"/>
        </w:trPr>
        <w:tc>
          <w:tcPr>
            <w:tcW w:w="1087" w:type="dxa"/>
          </w:tcPr>
          <w:p w14:paraId="29C192C7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6O</w:t>
            </w:r>
          </w:p>
        </w:tc>
        <w:tc>
          <w:tcPr>
            <w:tcW w:w="1042" w:type="dxa"/>
          </w:tcPr>
          <w:p w14:paraId="0228ACB2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OHIO</w:t>
            </w:r>
          </w:p>
        </w:tc>
        <w:tc>
          <w:tcPr>
            <w:tcW w:w="1347" w:type="dxa"/>
          </w:tcPr>
          <w:p w14:paraId="6D75D851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--</w:t>
            </w:r>
          </w:p>
        </w:tc>
        <w:tc>
          <w:tcPr>
            <w:tcW w:w="1667" w:type="dxa"/>
          </w:tcPr>
          <w:p w14:paraId="5CF88959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45B9F7B8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2016-06-01 00:00:00</w:t>
            </w:r>
          </w:p>
        </w:tc>
        <w:tc>
          <w:tcPr>
            <w:tcW w:w="1492" w:type="dxa"/>
          </w:tcPr>
          <w:p w14:paraId="0A612643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2025-12-31 00:00:00</w:t>
            </w:r>
          </w:p>
        </w:tc>
        <w:tc>
          <w:tcPr>
            <w:tcW w:w="1104" w:type="dxa"/>
          </w:tcPr>
          <w:p w14:paraId="4C0598B4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9.58</w:t>
            </w:r>
          </w:p>
        </w:tc>
      </w:tr>
      <w:tr w:rsidR="00766EA6" w:rsidRPr="00766EA6" w14:paraId="17401380" w14:textId="77777777" w:rsidTr="00155DFB">
        <w:trPr>
          <w:trHeight w:val="484"/>
        </w:trPr>
        <w:tc>
          <w:tcPr>
            <w:tcW w:w="1087" w:type="dxa"/>
          </w:tcPr>
          <w:p w14:paraId="1BA6C62B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6O</w:t>
            </w:r>
          </w:p>
        </w:tc>
        <w:tc>
          <w:tcPr>
            <w:tcW w:w="1042" w:type="dxa"/>
          </w:tcPr>
          <w:p w14:paraId="680D218E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SHOE</w:t>
            </w:r>
          </w:p>
        </w:tc>
        <w:tc>
          <w:tcPr>
            <w:tcW w:w="1347" w:type="dxa"/>
          </w:tcPr>
          <w:p w14:paraId="5ACD3ECB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--</w:t>
            </w:r>
          </w:p>
        </w:tc>
        <w:tc>
          <w:tcPr>
            <w:tcW w:w="1667" w:type="dxa"/>
          </w:tcPr>
          <w:p w14:paraId="0EEED567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7B7D9A38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2016-06-01 00:00:00</w:t>
            </w:r>
          </w:p>
        </w:tc>
        <w:tc>
          <w:tcPr>
            <w:tcW w:w="1492" w:type="dxa"/>
          </w:tcPr>
          <w:p w14:paraId="1C925354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2025-12-31 00:00:00</w:t>
            </w:r>
          </w:p>
        </w:tc>
        <w:tc>
          <w:tcPr>
            <w:tcW w:w="1104" w:type="dxa"/>
          </w:tcPr>
          <w:p w14:paraId="34937018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9.58</w:t>
            </w:r>
          </w:p>
        </w:tc>
      </w:tr>
      <w:tr w:rsidR="00766EA6" w:rsidRPr="00766EA6" w14:paraId="6842A24E" w14:textId="77777777" w:rsidTr="00155DFB">
        <w:trPr>
          <w:trHeight w:val="484"/>
        </w:trPr>
        <w:tc>
          <w:tcPr>
            <w:tcW w:w="1087" w:type="dxa"/>
          </w:tcPr>
          <w:p w14:paraId="1038D39E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CO</w:t>
            </w:r>
          </w:p>
        </w:tc>
        <w:tc>
          <w:tcPr>
            <w:tcW w:w="1042" w:type="dxa"/>
          </w:tcPr>
          <w:p w14:paraId="6F1B1E20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BIRD</w:t>
            </w:r>
          </w:p>
        </w:tc>
        <w:tc>
          <w:tcPr>
            <w:tcW w:w="1347" w:type="dxa"/>
          </w:tcPr>
          <w:p w14:paraId="7E5FA7A2" w14:textId="55D5C24E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0</w:t>
            </w:r>
            <w:r>
              <w:rPr>
                <w:rFonts w:cstheme="majorHAnsi"/>
                <w:sz w:val="21"/>
                <w:szCs w:val="21"/>
              </w:rPr>
              <w:t>0</w:t>
            </w:r>
          </w:p>
        </w:tc>
        <w:tc>
          <w:tcPr>
            <w:tcW w:w="1667" w:type="dxa"/>
          </w:tcPr>
          <w:p w14:paraId="36AEF55A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71074F24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2012-04-19 17:59:00</w:t>
            </w:r>
          </w:p>
        </w:tc>
        <w:tc>
          <w:tcPr>
            <w:tcW w:w="1492" w:type="dxa"/>
          </w:tcPr>
          <w:p w14:paraId="407402ED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2024-02-09 16:00:00</w:t>
            </w:r>
          </w:p>
        </w:tc>
        <w:tc>
          <w:tcPr>
            <w:tcW w:w="1104" w:type="dxa"/>
          </w:tcPr>
          <w:p w14:paraId="3DA118D6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11.81</w:t>
            </w:r>
          </w:p>
        </w:tc>
      </w:tr>
      <w:tr w:rsidR="00766EA6" w:rsidRPr="00766EA6" w14:paraId="059B1A92" w14:textId="77777777" w:rsidTr="00155DFB">
        <w:trPr>
          <w:trHeight w:val="484"/>
        </w:trPr>
        <w:tc>
          <w:tcPr>
            <w:tcW w:w="1087" w:type="dxa"/>
          </w:tcPr>
          <w:p w14:paraId="5F597EFF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CO</w:t>
            </w:r>
          </w:p>
        </w:tc>
        <w:tc>
          <w:tcPr>
            <w:tcW w:w="1042" w:type="dxa"/>
          </w:tcPr>
          <w:p w14:paraId="0769F5BA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HAW</w:t>
            </w:r>
          </w:p>
        </w:tc>
        <w:tc>
          <w:tcPr>
            <w:tcW w:w="1347" w:type="dxa"/>
          </w:tcPr>
          <w:p w14:paraId="07048211" w14:textId="048BFF02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0</w:t>
            </w:r>
            <w:r>
              <w:rPr>
                <w:rFonts w:cstheme="majorHAnsi"/>
                <w:sz w:val="21"/>
                <w:szCs w:val="21"/>
              </w:rPr>
              <w:t>0</w:t>
            </w:r>
          </w:p>
        </w:tc>
        <w:tc>
          <w:tcPr>
            <w:tcW w:w="1667" w:type="dxa"/>
          </w:tcPr>
          <w:p w14:paraId="52FE8112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HH1, HH2, HHZ</w:t>
            </w:r>
          </w:p>
        </w:tc>
        <w:tc>
          <w:tcPr>
            <w:tcW w:w="1619" w:type="dxa"/>
          </w:tcPr>
          <w:p w14:paraId="08AA608A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2015-09-10 15:40:00</w:t>
            </w:r>
          </w:p>
        </w:tc>
        <w:tc>
          <w:tcPr>
            <w:tcW w:w="1492" w:type="dxa"/>
          </w:tcPr>
          <w:p w14:paraId="0B464F2D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2022-05-19 16:00:00</w:t>
            </w:r>
          </w:p>
        </w:tc>
        <w:tc>
          <w:tcPr>
            <w:tcW w:w="1104" w:type="dxa"/>
          </w:tcPr>
          <w:p w14:paraId="235817F0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6.69</w:t>
            </w:r>
          </w:p>
        </w:tc>
      </w:tr>
      <w:tr w:rsidR="00766EA6" w:rsidRPr="00766EA6" w14:paraId="5CA935EE" w14:textId="77777777" w:rsidTr="00155DFB">
        <w:trPr>
          <w:trHeight w:val="484"/>
        </w:trPr>
        <w:tc>
          <w:tcPr>
            <w:tcW w:w="1087" w:type="dxa"/>
          </w:tcPr>
          <w:p w14:paraId="2A571859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CO</w:t>
            </w:r>
          </w:p>
        </w:tc>
        <w:tc>
          <w:tcPr>
            <w:tcW w:w="1042" w:type="dxa"/>
          </w:tcPr>
          <w:p w14:paraId="6A4DE8D8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HODGE</w:t>
            </w:r>
          </w:p>
        </w:tc>
        <w:tc>
          <w:tcPr>
            <w:tcW w:w="1347" w:type="dxa"/>
          </w:tcPr>
          <w:p w14:paraId="49EA907E" w14:textId="09C2ACF2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0</w:t>
            </w:r>
            <w:r>
              <w:rPr>
                <w:rFonts w:cstheme="majorHAnsi"/>
                <w:sz w:val="21"/>
                <w:szCs w:val="21"/>
              </w:rPr>
              <w:t>0</w:t>
            </w:r>
          </w:p>
        </w:tc>
        <w:tc>
          <w:tcPr>
            <w:tcW w:w="1667" w:type="dxa"/>
          </w:tcPr>
          <w:p w14:paraId="46B60C70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5107F649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2012-04-20 16:00:00</w:t>
            </w:r>
          </w:p>
        </w:tc>
        <w:tc>
          <w:tcPr>
            <w:tcW w:w="1492" w:type="dxa"/>
          </w:tcPr>
          <w:p w14:paraId="398020F1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2018-07-30 21:26:30</w:t>
            </w:r>
          </w:p>
        </w:tc>
        <w:tc>
          <w:tcPr>
            <w:tcW w:w="1104" w:type="dxa"/>
          </w:tcPr>
          <w:p w14:paraId="037C8FE7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6.28</w:t>
            </w:r>
          </w:p>
        </w:tc>
      </w:tr>
      <w:tr w:rsidR="00766EA6" w:rsidRPr="00766EA6" w14:paraId="5021220D" w14:textId="77777777" w:rsidTr="00155DFB">
        <w:trPr>
          <w:trHeight w:val="484"/>
        </w:trPr>
        <w:tc>
          <w:tcPr>
            <w:tcW w:w="1087" w:type="dxa"/>
          </w:tcPr>
          <w:p w14:paraId="6286E152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CO</w:t>
            </w:r>
          </w:p>
        </w:tc>
        <w:tc>
          <w:tcPr>
            <w:tcW w:w="1042" w:type="dxa"/>
          </w:tcPr>
          <w:p w14:paraId="6B7EFC46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PAULI</w:t>
            </w:r>
          </w:p>
        </w:tc>
        <w:tc>
          <w:tcPr>
            <w:tcW w:w="1347" w:type="dxa"/>
          </w:tcPr>
          <w:p w14:paraId="01A10271" w14:textId="0C7182C1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0</w:t>
            </w:r>
            <w:r>
              <w:rPr>
                <w:rFonts w:cstheme="majorHAnsi"/>
                <w:sz w:val="21"/>
                <w:szCs w:val="21"/>
              </w:rPr>
              <w:t>0</w:t>
            </w:r>
          </w:p>
        </w:tc>
        <w:tc>
          <w:tcPr>
            <w:tcW w:w="1667" w:type="dxa"/>
          </w:tcPr>
          <w:p w14:paraId="18E76A04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00DAE171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2011-04-26 16:00:00</w:t>
            </w:r>
          </w:p>
        </w:tc>
        <w:tc>
          <w:tcPr>
            <w:tcW w:w="1492" w:type="dxa"/>
          </w:tcPr>
          <w:p w14:paraId="68075DB0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2023-10-06 18:00:00</w:t>
            </w:r>
          </w:p>
        </w:tc>
        <w:tc>
          <w:tcPr>
            <w:tcW w:w="1104" w:type="dxa"/>
          </w:tcPr>
          <w:p w14:paraId="7DA222E2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12.45</w:t>
            </w:r>
          </w:p>
        </w:tc>
      </w:tr>
      <w:tr w:rsidR="00766EA6" w:rsidRPr="00766EA6" w14:paraId="31E7BD5F" w14:textId="77777777" w:rsidTr="00155DFB">
        <w:trPr>
          <w:trHeight w:val="484"/>
        </w:trPr>
        <w:tc>
          <w:tcPr>
            <w:tcW w:w="1087" w:type="dxa"/>
          </w:tcPr>
          <w:p w14:paraId="22242092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ET</w:t>
            </w:r>
          </w:p>
        </w:tc>
        <w:tc>
          <w:tcPr>
            <w:tcW w:w="1042" w:type="dxa"/>
          </w:tcPr>
          <w:p w14:paraId="5F023E54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CPCT</w:t>
            </w:r>
          </w:p>
        </w:tc>
        <w:tc>
          <w:tcPr>
            <w:tcW w:w="1347" w:type="dxa"/>
          </w:tcPr>
          <w:p w14:paraId="741E0CAE" w14:textId="79B1DA7C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--, 0</w:t>
            </w:r>
            <w:r>
              <w:rPr>
                <w:rFonts w:cstheme="majorHAnsi"/>
                <w:sz w:val="21"/>
                <w:szCs w:val="21"/>
              </w:rPr>
              <w:t>0</w:t>
            </w:r>
          </w:p>
        </w:tc>
        <w:tc>
          <w:tcPr>
            <w:tcW w:w="1667" w:type="dxa"/>
          </w:tcPr>
          <w:p w14:paraId="3FD96C31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13186CBE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2003-03-24 00:00:00</w:t>
            </w:r>
          </w:p>
        </w:tc>
        <w:tc>
          <w:tcPr>
            <w:tcW w:w="1492" w:type="dxa"/>
          </w:tcPr>
          <w:p w14:paraId="2B107FCE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2021-03-09 20:00:00</w:t>
            </w:r>
          </w:p>
        </w:tc>
        <w:tc>
          <w:tcPr>
            <w:tcW w:w="1104" w:type="dxa"/>
          </w:tcPr>
          <w:p w14:paraId="3303BFF4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17.96</w:t>
            </w:r>
          </w:p>
        </w:tc>
      </w:tr>
      <w:tr w:rsidR="00766EA6" w:rsidRPr="00766EA6" w14:paraId="44F0C83F" w14:textId="77777777" w:rsidTr="00155DFB">
        <w:trPr>
          <w:trHeight w:val="504"/>
        </w:trPr>
        <w:tc>
          <w:tcPr>
            <w:tcW w:w="1087" w:type="dxa"/>
          </w:tcPr>
          <w:p w14:paraId="2258B52A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ET</w:t>
            </w:r>
          </w:p>
        </w:tc>
        <w:tc>
          <w:tcPr>
            <w:tcW w:w="1042" w:type="dxa"/>
          </w:tcPr>
          <w:p w14:paraId="402AC2F5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SWET</w:t>
            </w:r>
          </w:p>
        </w:tc>
        <w:tc>
          <w:tcPr>
            <w:tcW w:w="1347" w:type="dxa"/>
          </w:tcPr>
          <w:p w14:paraId="4385FB68" w14:textId="3717C5FA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0</w:t>
            </w:r>
            <w:r>
              <w:rPr>
                <w:rFonts w:cstheme="majorHAnsi"/>
                <w:sz w:val="21"/>
                <w:szCs w:val="21"/>
              </w:rPr>
              <w:t>0</w:t>
            </w:r>
          </w:p>
        </w:tc>
        <w:tc>
          <w:tcPr>
            <w:tcW w:w="1667" w:type="dxa"/>
          </w:tcPr>
          <w:p w14:paraId="060AACC9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629352FD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2010-08-04 00:00:01</w:t>
            </w:r>
          </w:p>
        </w:tc>
        <w:tc>
          <w:tcPr>
            <w:tcW w:w="1492" w:type="dxa"/>
          </w:tcPr>
          <w:p w14:paraId="48E3A80C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2021-02-09 21:00:00</w:t>
            </w:r>
          </w:p>
        </w:tc>
        <w:tc>
          <w:tcPr>
            <w:tcW w:w="1104" w:type="dxa"/>
          </w:tcPr>
          <w:p w14:paraId="60B2C307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10.52</w:t>
            </w:r>
          </w:p>
        </w:tc>
      </w:tr>
      <w:tr w:rsidR="00766EA6" w:rsidRPr="00766EA6" w14:paraId="6AECB7BD" w14:textId="77777777" w:rsidTr="00155DFB">
        <w:trPr>
          <w:trHeight w:val="484"/>
        </w:trPr>
        <w:tc>
          <w:tcPr>
            <w:tcW w:w="1087" w:type="dxa"/>
          </w:tcPr>
          <w:p w14:paraId="643EF785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IU</w:t>
            </w:r>
          </w:p>
        </w:tc>
        <w:tc>
          <w:tcPr>
            <w:tcW w:w="1042" w:type="dxa"/>
          </w:tcPr>
          <w:p w14:paraId="5EAA92F7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SSPA</w:t>
            </w:r>
          </w:p>
        </w:tc>
        <w:tc>
          <w:tcPr>
            <w:tcW w:w="1347" w:type="dxa"/>
          </w:tcPr>
          <w:p w14:paraId="50D4EBEA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10</w:t>
            </w:r>
          </w:p>
        </w:tc>
        <w:tc>
          <w:tcPr>
            <w:tcW w:w="1667" w:type="dxa"/>
          </w:tcPr>
          <w:p w14:paraId="136B5637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HH1, HH2, HHZ</w:t>
            </w:r>
          </w:p>
        </w:tc>
        <w:tc>
          <w:tcPr>
            <w:tcW w:w="1619" w:type="dxa"/>
          </w:tcPr>
          <w:p w14:paraId="17D7262B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2012-08-31 05:59:00</w:t>
            </w:r>
          </w:p>
        </w:tc>
        <w:tc>
          <w:tcPr>
            <w:tcW w:w="1492" w:type="dxa"/>
          </w:tcPr>
          <w:p w14:paraId="33DFFD37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2017-09-23 22:30:00</w:t>
            </w:r>
          </w:p>
        </w:tc>
        <w:tc>
          <w:tcPr>
            <w:tcW w:w="1104" w:type="dxa"/>
          </w:tcPr>
          <w:p w14:paraId="3301E64C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5.06</w:t>
            </w:r>
          </w:p>
        </w:tc>
      </w:tr>
      <w:tr w:rsidR="00766EA6" w:rsidRPr="00766EA6" w14:paraId="143F6B3A" w14:textId="77777777" w:rsidTr="00155DFB">
        <w:trPr>
          <w:trHeight w:val="484"/>
        </w:trPr>
        <w:tc>
          <w:tcPr>
            <w:tcW w:w="1087" w:type="dxa"/>
          </w:tcPr>
          <w:p w14:paraId="1651CE77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IU</w:t>
            </w:r>
          </w:p>
        </w:tc>
        <w:tc>
          <w:tcPr>
            <w:tcW w:w="1042" w:type="dxa"/>
          </w:tcPr>
          <w:p w14:paraId="5B6A67FF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WCI</w:t>
            </w:r>
          </w:p>
        </w:tc>
        <w:tc>
          <w:tcPr>
            <w:tcW w:w="1347" w:type="dxa"/>
          </w:tcPr>
          <w:p w14:paraId="1C248764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10</w:t>
            </w:r>
          </w:p>
        </w:tc>
        <w:tc>
          <w:tcPr>
            <w:tcW w:w="1667" w:type="dxa"/>
          </w:tcPr>
          <w:p w14:paraId="406AD46E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HH1, HH2, HHZ</w:t>
            </w:r>
          </w:p>
        </w:tc>
        <w:tc>
          <w:tcPr>
            <w:tcW w:w="1619" w:type="dxa"/>
          </w:tcPr>
          <w:p w14:paraId="5D645647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2010-08-23 00:00:00</w:t>
            </w:r>
          </w:p>
        </w:tc>
        <w:tc>
          <w:tcPr>
            <w:tcW w:w="1492" w:type="dxa"/>
          </w:tcPr>
          <w:p w14:paraId="6D4EC538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2023-05-10 18:30:00</w:t>
            </w:r>
          </w:p>
        </w:tc>
        <w:tc>
          <w:tcPr>
            <w:tcW w:w="1104" w:type="dxa"/>
          </w:tcPr>
          <w:p w14:paraId="01F0F6F9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12.71</w:t>
            </w:r>
          </w:p>
        </w:tc>
      </w:tr>
      <w:tr w:rsidR="00766EA6" w:rsidRPr="00766EA6" w14:paraId="0881C216" w14:textId="77777777" w:rsidTr="00155DFB">
        <w:trPr>
          <w:trHeight w:val="484"/>
        </w:trPr>
        <w:tc>
          <w:tcPr>
            <w:tcW w:w="1087" w:type="dxa"/>
          </w:tcPr>
          <w:p w14:paraId="60014F76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IU</w:t>
            </w:r>
          </w:p>
        </w:tc>
        <w:tc>
          <w:tcPr>
            <w:tcW w:w="1042" w:type="dxa"/>
          </w:tcPr>
          <w:p w14:paraId="2D5245F9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WVT</w:t>
            </w:r>
          </w:p>
        </w:tc>
        <w:tc>
          <w:tcPr>
            <w:tcW w:w="1347" w:type="dxa"/>
          </w:tcPr>
          <w:p w14:paraId="48532EB5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10</w:t>
            </w:r>
          </w:p>
        </w:tc>
        <w:tc>
          <w:tcPr>
            <w:tcW w:w="1667" w:type="dxa"/>
          </w:tcPr>
          <w:p w14:paraId="3A33BA02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HH1, HH2, HHZ</w:t>
            </w:r>
          </w:p>
        </w:tc>
        <w:tc>
          <w:tcPr>
            <w:tcW w:w="1619" w:type="dxa"/>
          </w:tcPr>
          <w:p w14:paraId="6D73B9E9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2011-01-23 00:00:00</w:t>
            </w:r>
          </w:p>
        </w:tc>
        <w:tc>
          <w:tcPr>
            <w:tcW w:w="1492" w:type="dxa"/>
          </w:tcPr>
          <w:p w14:paraId="0BB02206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2017-11-16 00:00:00</w:t>
            </w:r>
          </w:p>
        </w:tc>
        <w:tc>
          <w:tcPr>
            <w:tcW w:w="1104" w:type="dxa"/>
          </w:tcPr>
          <w:p w14:paraId="7F15F5C0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6.81</w:t>
            </w:r>
          </w:p>
        </w:tc>
      </w:tr>
      <w:tr w:rsidR="00766EA6" w:rsidRPr="00766EA6" w14:paraId="75B04AAD" w14:textId="77777777" w:rsidTr="00155DFB">
        <w:trPr>
          <w:trHeight w:val="484"/>
        </w:trPr>
        <w:tc>
          <w:tcPr>
            <w:tcW w:w="1087" w:type="dxa"/>
          </w:tcPr>
          <w:p w14:paraId="74FF78DE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LD</w:t>
            </w:r>
          </w:p>
        </w:tc>
        <w:tc>
          <w:tcPr>
            <w:tcW w:w="1042" w:type="dxa"/>
          </w:tcPr>
          <w:p w14:paraId="07CCC34E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FMPA</w:t>
            </w:r>
          </w:p>
        </w:tc>
        <w:tc>
          <w:tcPr>
            <w:tcW w:w="1347" w:type="dxa"/>
          </w:tcPr>
          <w:p w14:paraId="556D351E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--</w:t>
            </w:r>
          </w:p>
        </w:tc>
        <w:tc>
          <w:tcPr>
            <w:tcW w:w="1667" w:type="dxa"/>
          </w:tcPr>
          <w:p w14:paraId="599B9910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414BDA7F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2011-03-17 16:00:00</w:t>
            </w:r>
          </w:p>
        </w:tc>
        <w:tc>
          <w:tcPr>
            <w:tcW w:w="1492" w:type="dxa"/>
          </w:tcPr>
          <w:p w14:paraId="160A1241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2016-09-30 00:00:00</w:t>
            </w:r>
          </w:p>
        </w:tc>
        <w:tc>
          <w:tcPr>
            <w:tcW w:w="1104" w:type="dxa"/>
          </w:tcPr>
          <w:p w14:paraId="1B6B1278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5.54</w:t>
            </w:r>
          </w:p>
        </w:tc>
      </w:tr>
      <w:tr w:rsidR="00766EA6" w:rsidRPr="00766EA6" w14:paraId="556C861A" w14:textId="77777777" w:rsidTr="00155DFB">
        <w:trPr>
          <w:trHeight w:val="484"/>
        </w:trPr>
        <w:tc>
          <w:tcPr>
            <w:tcW w:w="1087" w:type="dxa"/>
          </w:tcPr>
          <w:p w14:paraId="072DBAD3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LD</w:t>
            </w:r>
          </w:p>
        </w:tc>
        <w:tc>
          <w:tcPr>
            <w:tcW w:w="1042" w:type="dxa"/>
          </w:tcPr>
          <w:p w14:paraId="0064DA64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LUPA</w:t>
            </w:r>
          </w:p>
        </w:tc>
        <w:tc>
          <w:tcPr>
            <w:tcW w:w="1347" w:type="dxa"/>
          </w:tcPr>
          <w:p w14:paraId="381AE879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--</w:t>
            </w:r>
          </w:p>
        </w:tc>
        <w:tc>
          <w:tcPr>
            <w:tcW w:w="1667" w:type="dxa"/>
          </w:tcPr>
          <w:p w14:paraId="7B5541FF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10D1CC46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2001-01-01 00:00:00</w:t>
            </w:r>
          </w:p>
        </w:tc>
        <w:tc>
          <w:tcPr>
            <w:tcW w:w="1492" w:type="dxa"/>
          </w:tcPr>
          <w:p w14:paraId="5B965DFD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2007-09-13 15:59:00</w:t>
            </w:r>
          </w:p>
        </w:tc>
        <w:tc>
          <w:tcPr>
            <w:tcW w:w="1104" w:type="dxa"/>
          </w:tcPr>
          <w:p w14:paraId="32A09478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6.7</w:t>
            </w:r>
          </w:p>
        </w:tc>
      </w:tr>
      <w:tr w:rsidR="00766EA6" w:rsidRPr="00766EA6" w14:paraId="03C45366" w14:textId="77777777" w:rsidTr="00155DFB">
        <w:trPr>
          <w:trHeight w:val="484"/>
        </w:trPr>
        <w:tc>
          <w:tcPr>
            <w:tcW w:w="1087" w:type="dxa"/>
          </w:tcPr>
          <w:p w14:paraId="3F616A5D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LD</w:t>
            </w:r>
          </w:p>
        </w:tc>
        <w:tc>
          <w:tcPr>
            <w:tcW w:w="1042" w:type="dxa"/>
          </w:tcPr>
          <w:p w14:paraId="173A403D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MVL</w:t>
            </w:r>
          </w:p>
        </w:tc>
        <w:tc>
          <w:tcPr>
            <w:tcW w:w="1347" w:type="dxa"/>
          </w:tcPr>
          <w:p w14:paraId="30BF1E75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--</w:t>
            </w:r>
          </w:p>
        </w:tc>
        <w:tc>
          <w:tcPr>
            <w:tcW w:w="1667" w:type="dxa"/>
          </w:tcPr>
          <w:p w14:paraId="2F002E1F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34F616E8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2011-03-16 20:00:00</w:t>
            </w:r>
          </w:p>
        </w:tc>
        <w:tc>
          <w:tcPr>
            <w:tcW w:w="1492" w:type="dxa"/>
          </w:tcPr>
          <w:p w14:paraId="5FD98C3C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2016-08-29 00:00:00</w:t>
            </w:r>
          </w:p>
        </w:tc>
        <w:tc>
          <w:tcPr>
            <w:tcW w:w="1104" w:type="dxa"/>
          </w:tcPr>
          <w:p w14:paraId="37E5BE5A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5.45</w:t>
            </w:r>
          </w:p>
        </w:tc>
      </w:tr>
      <w:tr w:rsidR="00766EA6" w:rsidRPr="00766EA6" w14:paraId="31860A31" w14:textId="77777777" w:rsidTr="00155DFB">
        <w:trPr>
          <w:trHeight w:val="484"/>
        </w:trPr>
        <w:tc>
          <w:tcPr>
            <w:tcW w:w="1087" w:type="dxa"/>
          </w:tcPr>
          <w:p w14:paraId="1DC01539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LD</w:t>
            </w:r>
          </w:p>
        </w:tc>
        <w:tc>
          <w:tcPr>
            <w:tcW w:w="1042" w:type="dxa"/>
          </w:tcPr>
          <w:p w14:paraId="6CFAE2C7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PANJ</w:t>
            </w:r>
          </w:p>
        </w:tc>
        <w:tc>
          <w:tcPr>
            <w:tcW w:w="1347" w:type="dxa"/>
          </w:tcPr>
          <w:p w14:paraId="6FDAD989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--</w:t>
            </w:r>
          </w:p>
        </w:tc>
        <w:tc>
          <w:tcPr>
            <w:tcW w:w="1667" w:type="dxa"/>
          </w:tcPr>
          <w:p w14:paraId="39D856AE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3B821911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2013-01-11 17:00:00</w:t>
            </w:r>
          </w:p>
        </w:tc>
        <w:tc>
          <w:tcPr>
            <w:tcW w:w="1492" w:type="dxa"/>
          </w:tcPr>
          <w:p w14:paraId="09088270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2018-07-19 23:00:00</w:t>
            </w:r>
          </w:p>
        </w:tc>
        <w:tc>
          <w:tcPr>
            <w:tcW w:w="1104" w:type="dxa"/>
          </w:tcPr>
          <w:p w14:paraId="2680AD53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5.52</w:t>
            </w:r>
          </w:p>
        </w:tc>
      </w:tr>
      <w:tr w:rsidR="00766EA6" w:rsidRPr="00766EA6" w14:paraId="3DEA7CF9" w14:textId="77777777" w:rsidTr="00155DFB">
        <w:trPr>
          <w:trHeight w:val="504"/>
        </w:trPr>
        <w:tc>
          <w:tcPr>
            <w:tcW w:w="1087" w:type="dxa"/>
          </w:tcPr>
          <w:p w14:paraId="7E41C6C0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MU</w:t>
            </w:r>
          </w:p>
        </w:tc>
        <w:tc>
          <w:tcPr>
            <w:tcW w:w="1042" w:type="dxa"/>
          </w:tcPr>
          <w:p w14:paraId="3C72A27F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EARS</w:t>
            </w:r>
          </w:p>
        </w:tc>
        <w:tc>
          <w:tcPr>
            <w:tcW w:w="1347" w:type="dxa"/>
          </w:tcPr>
          <w:p w14:paraId="14D0A799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--</w:t>
            </w:r>
          </w:p>
        </w:tc>
        <w:tc>
          <w:tcPr>
            <w:tcW w:w="1667" w:type="dxa"/>
          </w:tcPr>
          <w:p w14:paraId="23BA5AAC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3F3533E7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2016-01-01 00:00:00</w:t>
            </w:r>
          </w:p>
        </w:tc>
        <w:tc>
          <w:tcPr>
            <w:tcW w:w="1492" w:type="dxa"/>
          </w:tcPr>
          <w:p w14:paraId="77150054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2021-07-27 00:00:00</w:t>
            </w:r>
          </w:p>
        </w:tc>
        <w:tc>
          <w:tcPr>
            <w:tcW w:w="1104" w:type="dxa"/>
          </w:tcPr>
          <w:p w14:paraId="7BBA876E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5.57</w:t>
            </w:r>
          </w:p>
        </w:tc>
      </w:tr>
      <w:tr w:rsidR="00766EA6" w:rsidRPr="00766EA6" w14:paraId="1C2B3826" w14:textId="77777777" w:rsidTr="00155DFB">
        <w:trPr>
          <w:trHeight w:val="484"/>
        </w:trPr>
        <w:tc>
          <w:tcPr>
            <w:tcW w:w="1087" w:type="dxa"/>
          </w:tcPr>
          <w:p w14:paraId="67C93997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MU</w:t>
            </w:r>
          </w:p>
        </w:tc>
        <w:tc>
          <w:tcPr>
            <w:tcW w:w="1042" w:type="dxa"/>
          </w:tcPr>
          <w:p w14:paraId="2DB34D98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MUB2</w:t>
            </w:r>
          </w:p>
        </w:tc>
        <w:tc>
          <w:tcPr>
            <w:tcW w:w="1347" w:type="dxa"/>
          </w:tcPr>
          <w:p w14:paraId="52B47DBC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--</w:t>
            </w:r>
          </w:p>
        </w:tc>
        <w:tc>
          <w:tcPr>
            <w:tcW w:w="1667" w:type="dxa"/>
          </w:tcPr>
          <w:p w14:paraId="71487401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03973AFC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2016-01-01 00:00:00</w:t>
            </w:r>
          </w:p>
        </w:tc>
        <w:tc>
          <w:tcPr>
            <w:tcW w:w="1492" w:type="dxa"/>
          </w:tcPr>
          <w:p w14:paraId="5BBE8952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2021-11-17 00:00:00</w:t>
            </w:r>
          </w:p>
        </w:tc>
        <w:tc>
          <w:tcPr>
            <w:tcW w:w="1104" w:type="dxa"/>
          </w:tcPr>
          <w:p w14:paraId="37A6FC56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5.88</w:t>
            </w:r>
          </w:p>
        </w:tc>
      </w:tr>
      <w:tr w:rsidR="00766EA6" w:rsidRPr="00766EA6" w14:paraId="67EA3F91" w14:textId="77777777" w:rsidTr="00155DFB">
        <w:trPr>
          <w:trHeight w:val="484"/>
        </w:trPr>
        <w:tc>
          <w:tcPr>
            <w:tcW w:w="1087" w:type="dxa"/>
          </w:tcPr>
          <w:p w14:paraId="4115D987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MU</w:t>
            </w:r>
          </w:p>
        </w:tc>
        <w:tc>
          <w:tcPr>
            <w:tcW w:w="1042" w:type="dxa"/>
          </w:tcPr>
          <w:p w14:paraId="7E46F412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MUG1</w:t>
            </w:r>
          </w:p>
        </w:tc>
        <w:tc>
          <w:tcPr>
            <w:tcW w:w="1347" w:type="dxa"/>
          </w:tcPr>
          <w:p w14:paraId="030E4330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--</w:t>
            </w:r>
          </w:p>
        </w:tc>
        <w:tc>
          <w:tcPr>
            <w:tcW w:w="1667" w:type="dxa"/>
          </w:tcPr>
          <w:p w14:paraId="55344A99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521EB855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2016-01-01 00:00:00</w:t>
            </w:r>
          </w:p>
        </w:tc>
        <w:tc>
          <w:tcPr>
            <w:tcW w:w="1492" w:type="dxa"/>
          </w:tcPr>
          <w:p w14:paraId="7F92832B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2021-11-09 00:00:00</w:t>
            </w:r>
          </w:p>
        </w:tc>
        <w:tc>
          <w:tcPr>
            <w:tcW w:w="1104" w:type="dxa"/>
          </w:tcPr>
          <w:p w14:paraId="32BF1736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5.86</w:t>
            </w:r>
          </w:p>
        </w:tc>
      </w:tr>
      <w:tr w:rsidR="00766EA6" w:rsidRPr="00766EA6" w14:paraId="5A2A2CC7" w14:textId="77777777" w:rsidTr="00155DFB">
        <w:trPr>
          <w:trHeight w:val="484"/>
        </w:trPr>
        <w:tc>
          <w:tcPr>
            <w:tcW w:w="1087" w:type="dxa"/>
          </w:tcPr>
          <w:p w14:paraId="20958C6C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MU</w:t>
            </w:r>
          </w:p>
        </w:tc>
        <w:tc>
          <w:tcPr>
            <w:tcW w:w="1042" w:type="dxa"/>
          </w:tcPr>
          <w:p w14:paraId="2438D08C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MUM1</w:t>
            </w:r>
          </w:p>
        </w:tc>
        <w:tc>
          <w:tcPr>
            <w:tcW w:w="1347" w:type="dxa"/>
          </w:tcPr>
          <w:p w14:paraId="32A53F03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--</w:t>
            </w:r>
          </w:p>
        </w:tc>
        <w:tc>
          <w:tcPr>
            <w:tcW w:w="1667" w:type="dxa"/>
          </w:tcPr>
          <w:p w14:paraId="086F19C1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293BB56A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2017-01-01 00:00:00</w:t>
            </w:r>
          </w:p>
        </w:tc>
        <w:tc>
          <w:tcPr>
            <w:tcW w:w="1492" w:type="dxa"/>
          </w:tcPr>
          <w:p w14:paraId="72AB751A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2022-05-04 00:00:00</w:t>
            </w:r>
          </w:p>
        </w:tc>
        <w:tc>
          <w:tcPr>
            <w:tcW w:w="1104" w:type="dxa"/>
          </w:tcPr>
          <w:p w14:paraId="36B85F3B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5.34</w:t>
            </w:r>
          </w:p>
        </w:tc>
      </w:tr>
      <w:tr w:rsidR="00766EA6" w:rsidRPr="00766EA6" w14:paraId="60BCF0AA" w14:textId="77777777" w:rsidTr="00155DFB">
        <w:trPr>
          <w:trHeight w:val="484"/>
        </w:trPr>
        <w:tc>
          <w:tcPr>
            <w:tcW w:w="1087" w:type="dxa"/>
          </w:tcPr>
          <w:p w14:paraId="1F04C009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N4</w:t>
            </w:r>
          </w:p>
        </w:tc>
        <w:tc>
          <w:tcPr>
            <w:tcW w:w="1042" w:type="dxa"/>
          </w:tcPr>
          <w:p w14:paraId="1447E8C5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152A</w:t>
            </w:r>
          </w:p>
        </w:tc>
        <w:tc>
          <w:tcPr>
            <w:tcW w:w="1347" w:type="dxa"/>
          </w:tcPr>
          <w:p w14:paraId="25B99CB1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--</w:t>
            </w:r>
          </w:p>
        </w:tc>
        <w:tc>
          <w:tcPr>
            <w:tcW w:w="1667" w:type="dxa"/>
          </w:tcPr>
          <w:p w14:paraId="5CBD04F2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5A739F2A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2014-02-03 22:45:20</w:t>
            </w:r>
          </w:p>
        </w:tc>
        <w:tc>
          <w:tcPr>
            <w:tcW w:w="1492" w:type="dxa"/>
          </w:tcPr>
          <w:p w14:paraId="20ADF3A3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2019-03-17 00:00:00</w:t>
            </w:r>
          </w:p>
        </w:tc>
        <w:tc>
          <w:tcPr>
            <w:tcW w:w="1104" w:type="dxa"/>
          </w:tcPr>
          <w:p w14:paraId="4C6884D6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5.11</w:t>
            </w:r>
          </w:p>
        </w:tc>
      </w:tr>
      <w:tr w:rsidR="00766EA6" w:rsidRPr="00766EA6" w14:paraId="1D4F133E" w14:textId="77777777" w:rsidTr="00155DFB">
        <w:trPr>
          <w:trHeight w:val="484"/>
        </w:trPr>
        <w:tc>
          <w:tcPr>
            <w:tcW w:w="1087" w:type="dxa"/>
          </w:tcPr>
          <w:p w14:paraId="4B698B50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lastRenderedPageBreak/>
              <w:t>N4</w:t>
            </w:r>
          </w:p>
        </w:tc>
        <w:tc>
          <w:tcPr>
            <w:tcW w:w="1042" w:type="dxa"/>
          </w:tcPr>
          <w:p w14:paraId="2B1268EF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257A</w:t>
            </w:r>
          </w:p>
        </w:tc>
        <w:tc>
          <w:tcPr>
            <w:tcW w:w="1347" w:type="dxa"/>
          </w:tcPr>
          <w:p w14:paraId="7C506FBD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--</w:t>
            </w:r>
          </w:p>
        </w:tc>
        <w:tc>
          <w:tcPr>
            <w:tcW w:w="1667" w:type="dxa"/>
          </w:tcPr>
          <w:p w14:paraId="34DB9A79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67C1F4B0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2014-01-21 16:17:08</w:t>
            </w:r>
          </w:p>
        </w:tc>
        <w:tc>
          <w:tcPr>
            <w:tcW w:w="1492" w:type="dxa"/>
          </w:tcPr>
          <w:p w14:paraId="16D4F0E3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2019-03-17 00:00:00</w:t>
            </w:r>
          </w:p>
        </w:tc>
        <w:tc>
          <w:tcPr>
            <w:tcW w:w="1104" w:type="dxa"/>
          </w:tcPr>
          <w:p w14:paraId="0229EBFE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5.15</w:t>
            </w:r>
          </w:p>
        </w:tc>
      </w:tr>
      <w:tr w:rsidR="00766EA6" w:rsidRPr="00766EA6" w14:paraId="1452EB3E" w14:textId="77777777" w:rsidTr="00155DFB">
        <w:trPr>
          <w:trHeight w:val="504"/>
        </w:trPr>
        <w:tc>
          <w:tcPr>
            <w:tcW w:w="1087" w:type="dxa"/>
          </w:tcPr>
          <w:p w14:paraId="7DA1EC31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N4</w:t>
            </w:r>
          </w:p>
        </w:tc>
        <w:tc>
          <w:tcPr>
            <w:tcW w:w="1042" w:type="dxa"/>
          </w:tcPr>
          <w:p w14:paraId="47EF0D42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352A</w:t>
            </w:r>
          </w:p>
        </w:tc>
        <w:tc>
          <w:tcPr>
            <w:tcW w:w="1347" w:type="dxa"/>
          </w:tcPr>
          <w:p w14:paraId="38DC87C0" w14:textId="2612D646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0</w:t>
            </w:r>
            <w:r>
              <w:rPr>
                <w:rFonts w:cstheme="majorHAnsi"/>
                <w:sz w:val="21"/>
                <w:szCs w:val="21"/>
              </w:rPr>
              <w:t>0</w:t>
            </w:r>
          </w:p>
        </w:tc>
        <w:tc>
          <w:tcPr>
            <w:tcW w:w="1667" w:type="dxa"/>
          </w:tcPr>
          <w:p w14:paraId="7F50A45E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HH1, HH2, HHZ</w:t>
            </w:r>
          </w:p>
        </w:tc>
        <w:tc>
          <w:tcPr>
            <w:tcW w:w="1619" w:type="dxa"/>
          </w:tcPr>
          <w:p w14:paraId="53BE9F43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2019-03-11 21:33:00</w:t>
            </w:r>
          </w:p>
        </w:tc>
        <w:tc>
          <w:tcPr>
            <w:tcW w:w="1492" w:type="dxa"/>
          </w:tcPr>
          <w:p w14:paraId="52F0A395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2025-02-02 21:00:00</w:t>
            </w:r>
          </w:p>
        </w:tc>
        <w:tc>
          <w:tcPr>
            <w:tcW w:w="1104" w:type="dxa"/>
          </w:tcPr>
          <w:p w14:paraId="74C06796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5.9</w:t>
            </w:r>
          </w:p>
        </w:tc>
      </w:tr>
      <w:tr w:rsidR="00766EA6" w:rsidRPr="00766EA6" w14:paraId="66C78354" w14:textId="77777777" w:rsidTr="00155DFB">
        <w:trPr>
          <w:trHeight w:val="484"/>
        </w:trPr>
        <w:tc>
          <w:tcPr>
            <w:tcW w:w="1087" w:type="dxa"/>
          </w:tcPr>
          <w:p w14:paraId="4C1765D7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N4</w:t>
            </w:r>
          </w:p>
        </w:tc>
        <w:tc>
          <w:tcPr>
            <w:tcW w:w="1042" w:type="dxa"/>
          </w:tcPr>
          <w:p w14:paraId="38AACB6A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N58A</w:t>
            </w:r>
          </w:p>
        </w:tc>
        <w:tc>
          <w:tcPr>
            <w:tcW w:w="1347" w:type="dxa"/>
          </w:tcPr>
          <w:p w14:paraId="0B4A60FA" w14:textId="3BB2F5B9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0</w:t>
            </w:r>
            <w:r>
              <w:rPr>
                <w:rFonts w:cstheme="majorHAnsi"/>
                <w:sz w:val="21"/>
                <w:szCs w:val="21"/>
              </w:rPr>
              <w:t>0</w:t>
            </w:r>
          </w:p>
        </w:tc>
        <w:tc>
          <w:tcPr>
            <w:tcW w:w="1667" w:type="dxa"/>
          </w:tcPr>
          <w:p w14:paraId="3F770487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HH1, HH2, HHZ</w:t>
            </w:r>
          </w:p>
        </w:tc>
        <w:tc>
          <w:tcPr>
            <w:tcW w:w="1619" w:type="dxa"/>
          </w:tcPr>
          <w:p w14:paraId="53F5813D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2019-04-09 15:01:00</w:t>
            </w:r>
          </w:p>
        </w:tc>
        <w:tc>
          <w:tcPr>
            <w:tcW w:w="1492" w:type="dxa"/>
          </w:tcPr>
          <w:p w14:paraId="0C6BE4F8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2024-10-17 22:30:00</w:t>
            </w:r>
          </w:p>
        </w:tc>
        <w:tc>
          <w:tcPr>
            <w:tcW w:w="1104" w:type="dxa"/>
          </w:tcPr>
          <w:p w14:paraId="223BAF79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5.53</w:t>
            </w:r>
          </w:p>
        </w:tc>
      </w:tr>
      <w:tr w:rsidR="00766EA6" w:rsidRPr="00766EA6" w14:paraId="420F3306" w14:textId="77777777" w:rsidTr="00155DFB">
        <w:trPr>
          <w:trHeight w:val="484"/>
        </w:trPr>
        <w:tc>
          <w:tcPr>
            <w:tcW w:w="1087" w:type="dxa"/>
          </w:tcPr>
          <w:p w14:paraId="0F062D92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N4</w:t>
            </w:r>
          </w:p>
        </w:tc>
        <w:tc>
          <w:tcPr>
            <w:tcW w:w="1042" w:type="dxa"/>
          </w:tcPr>
          <w:p w14:paraId="7B0EFDC5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O49A</w:t>
            </w:r>
          </w:p>
        </w:tc>
        <w:tc>
          <w:tcPr>
            <w:tcW w:w="1347" w:type="dxa"/>
          </w:tcPr>
          <w:p w14:paraId="092A7691" w14:textId="5B89A02F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0</w:t>
            </w:r>
            <w:r>
              <w:rPr>
                <w:rFonts w:cstheme="majorHAnsi"/>
                <w:sz w:val="21"/>
                <w:szCs w:val="21"/>
              </w:rPr>
              <w:t>0</w:t>
            </w:r>
          </w:p>
        </w:tc>
        <w:tc>
          <w:tcPr>
            <w:tcW w:w="1667" w:type="dxa"/>
          </w:tcPr>
          <w:p w14:paraId="3D133FDD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HH1, HH2, HHZ</w:t>
            </w:r>
          </w:p>
        </w:tc>
        <w:tc>
          <w:tcPr>
            <w:tcW w:w="1619" w:type="dxa"/>
          </w:tcPr>
          <w:p w14:paraId="2685DB0D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2019-03-12 19:54:00</w:t>
            </w:r>
          </w:p>
        </w:tc>
        <w:tc>
          <w:tcPr>
            <w:tcW w:w="1492" w:type="dxa"/>
          </w:tcPr>
          <w:p w14:paraId="78314C6C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2024-03-19 19:00:00</w:t>
            </w:r>
          </w:p>
        </w:tc>
        <w:tc>
          <w:tcPr>
            <w:tcW w:w="1104" w:type="dxa"/>
          </w:tcPr>
          <w:p w14:paraId="164DCF1C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5.02</w:t>
            </w:r>
          </w:p>
        </w:tc>
      </w:tr>
      <w:tr w:rsidR="00766EA6" w:rsidRPr="00766EA6" w14:paraId="61C74DA8" w14:textId="77777777" w:rsidTr="00155DFB">
        <w:trPr>
          <w:trHeight w:val="484"/>
        </w:trPr>
        <w:tc>
          <w:tcPr>
            <w:tcW w:w="1087" w:type="dxa"/>
          </w:tcPr>
          <w:p w14:paraId="5C253C74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N4</w:t>
            </w:r>
          </w:p>
        </w:tc>
        <w:tc>
          <w:tcPr>
            <w:tcW w:w="1042" w:type="dxa"/>
          </w:tcPr>
          <w:p w14:paraId="1B8D0EBA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O52A</w:t>
            </w:r>
          </w:p>
        </w:tc>
        <w:tc>
          <w:tcPr>
            <w:tcW w:w="1347" w:type="dxa"/>
          </w:tcPr>
          <w:p w14:paraId="0D7AAE38" w14:textId="49D30D15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0</w:t>
            </w:r>
            <w:r>
              <w:rPr>
                <w:rFonts w:cstheme="majorHAnsi"/>
                <w:sz w:val="21"/>
                <w:szCs w:val="21"/>
              </w:rPr>
              <w:t>0</w:t>
            </w:r>
          </w:p>
        </w:tc>
        <w:tc>
          <w:tcPr>
            <w:tcW w:w="1667" w:type="dxa"/>
          </w:tcPr>
          <w:p w14:paraId="367A5A1C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HH1, HH2, HHZ</w:t>
            </w:r>
          </w:p>
        </w:tc>
        <w:tc>
          <w:tcPr>
            <w:tcW w:w="1619" w:type="dxa"/>
          </w:tcPr>
          <w:p w14:paraId="0EDFADC1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2019-03-12 20:05:00</w:t>
            </w:r>
          </w:p>
        </w:tc>
        <w:tc>
          <w:tcPr>
            <w:tcW w:w="1492" w:type="dxa"/>
          </w:tcPr>
          <w:p w14:paraId="361986D4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2024-03-20 18:00:00</w:t>
            </w:r>
          </w:p>
        </w:tc>
        <w:tc>
          <w:tcPr>
            <w:tcW w:w="1104" w:type="dxa"/>
          </w:tcPr>
          <w:p w14:paraId="0C5631F5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5.02</w:t>
            </w:r>
          </w:p>
        </w:tc>
      </w:tr>
      <w:tr w:rsidR="00766EA6" w:rsidRPr="00766EA6" w14:paraId="39DDF8B8" w14:textId="77777777" w:rsidTr="00155DFB">
        <w:trPr>
          <w:trHeight w:val="484"/>
        </w:trPr>
        <w:tc>
          <w:tcPr>
            <w:tcW w:w="1087" w:type="dxa"/>
          </w:tcPr>
          <w:p w14:paraId="35FB1513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N4</w:t>
            </w:r>
          </w:p>
        </w:tc>
        <w:tc>
          <w:tcPr>
            <w:tcW w:w="1042" w:type="dxa"/>
          </w:tcPr>
          <w:p w14:paraId="7C645B15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P46A</w:t>
            </w:r>
          </w:p>
        </w:tc>
        <w:tc>
          <w:tcPr>
            <w:tcW w:w="1347" w:type="dxa"/>
          </w:tcPr>
          <w:p w14:paraId="31072506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--</w:t>
            </w:r>
          </w:p>
        </w:tc>
        <w:tc>
          <w:tcPr>
            <w:tcW w:w="1667" w:type="dxa"/>
          </w:tcPr>
          <w:p w14:paraId="7A241C56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5660022E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2013-12-20 18:36:39</w:t>
            </w:r>
          </w:p>
        </w:tc>
        <w:tc>
          <w:tcPr>
            <w:tcW w:w="1492" w:type="dxa"/>
          </w:tcPr>
          <w:p w14:paraId="3C409121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2019-03-17 00:00:00</w:t>
            </w:r>
          </w:p>
        </w:tc>
        <w:tc>
          <w:tcPr>
            <w:tcW w:w="1104" w:type="dxa"/>
          </w:tcPr>
          <w:p w14:paraId="140C607B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5.24</w:t>
            </w:r>
          </w:p>
        </w:tc>
      </w:tr>
      <w:tr w:rsidR="00766EA6" w:rsidRPr="00766EA6" w14:paraId="6150EDF6" w14:textId="77777777" w:rsidTr="00155DFB">
        <w:trPr>
          <w:trHeight w:val="484"/>
        </w:trPr>
        <w:tc>
          <w:tcPr>
            <w:tcW w:w="1087" w:type="dxa"/>
          </w:tcPr>
          <w:p w14:paraId="139B80DD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N4</w:t>
            </w:r>
          </w:p>
        </w:tc>
        <w:tc>
          <w:tcPr>
            <w:tcW w:w="1042" w:type="dxa"/>
          </w:tcPr>
          <w:p w14:paraId="4FAB65D7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R49A</w:t>
            </w:r>
          </w:p>
        </w:tc>
        <w:tc>
          <w:tcPr>
            <w:tcW w:w="1347" w:type="dxa"/>
          </w:tcPr>
          <w:p w14:paraId="7D6ED4D9" w14:textId="40A9A895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0</w:t>
            </w:r>
            <w:r>
              <w:rPr>
                <w:rFonts w:cstheme="majorHAnsi"/>
                <w:sz w:val="21"/>
                <w:szCs w:val="21"/>
              </w:rPr>
              <w:t>0</w:t>
            </w:r>
          </w:p>
        </w:tc>
        <w:tc>
          <w:tcPr>
            <w:tcW w:w="1667" w:type="dxa"/>
          </w:tcPr>
          <w:p w14:paraId="1FE890AE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HH1, HH2, HHZ</w:t>
            </w:r>
          </w:p>
        </w:tc>
        <w:tc>
          <w:tcPr>
            <w:tcW w:w="1619" w:type="dxa"/>
          </w:tcPr>
          <w:p w14:paraId="380322D3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2019-03-11 19:51:00</w:t>
            </w:r>
          </w:p>
        </w:tc>
        <w:tc>
          <w:tcPr>
            <w:tcW w:w="1492" w:type="dxa"/>
          </w:tcPr>
          <w:p w14:paraId="6B5BDAA8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2025-01-27 17:30:00</w:t>
            </w:r>
          </w:p>
        </w:tc>
        <w:tc>
          <w:tcPr>
            <w:tcW w:w="1104" w:type="dxa"/>
          </w:tcPr>
          <w:p w14:paraId="3DE04F59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5.88</w:t>
            </w:r>
          </w:p>
        </w:tc>
      </w:tr>
      <w:tr w:rsidR="00766EA6" w:rsidRPr="00766EA6" w14:paraId="1AD0B2C8" w14:textId="77777777" w:rsidTr="00155DFB">
        <w:trPr>
          <w:trHeight w:val="484"/>
        </w:trPr>
        <w:tc>
          <w:tcPr>
            <w:tcW w:w="1087" w:type="dxa"/>
          </w:tcPr>
          <w:p w14:paraId="78C5CE08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N4</w:t>
            </w:r>
          </w:p>
        </w:tc>
        <w:tc>
          <w:tcPr>
            <w:tcW w:w="1042" w:type="dxa"/>
          </w:tcPr>
          <w:p w14:paraId="577DF6AD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U49A</w:t>
            </w:r>
          </w:p>
        </w:tc>
        <w:tc>
          <w:tcPr>
            <w:tcW w:w="1347" w:type="dxa"/>
          </w:tcPr>
          <w:p w14:paraId="166D28BC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--</w:t>
            </w:r>
          </w:p>
        </w:tc>
        <w:tc>
          <w:tcPr>
            <w:tcW w:w="1667" w:type="dxa"/>
          </w:tcPr>
          <w:p w14:paraId="74C07E9F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17C6A129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2014-02-24 17:02:38</w:t>
            </w:r>
          </w:p>
        </w:tc>
        <w:tc>
          <w:tcPr>
            <w:tcW w:w="1492" w:type="dxa"/>
          </w:tcPr>
          <w:p w14:paraId="3A215E10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2019-03-17 00:00:00</w:t>
            </w:r>
          </w:p>
        </w:tc>
        <w:tc>
          <w:tcPr>
            <w:tcW w:w="1104" w:type="dxa"/>
          </w:tcPr>
          <w:p w14:paraId="2D22602F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5.05</w:t>
            </w:r>
          </w:p>
        </w:tc>
      </w:tr>
      <w:tr w:rsidR="00766EA6" w:rsidRPr="00766EA6" w14:paraId="3504D084" w14:textId="77777777" w:rsidTr="00155DFB">
        <w:trPr>
          <w:trHeight w:val="484"/>
        </w:trPr>
        <w:tc>
          <w:tcPr>
            <w:tcW w:w="1087" w:type="dxa"/>
          </w:tcPr>
          <w:p w14:paraId="536775FA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N4</w:t>
            </w:r>
          </w:p>
        </w:tc>
        <w:tc>
          <w:tcPr>
            <w:tcW w:w="1042" w:type="dxa"/>
          </w:tcPr>
          <w:p w14:paraId="4325D10F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V53A</w:t>
            </w:r>
          </w:p>
        </w:tc>
        <w:tc>
          <w:tcPr>
            <w:tcW w:w="1347" w:type="dxa"/>
          </w:tcPr>
          <w:p w14:paraId="1CD2131A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--</w:t>
            </w:r>
          </w:p>
        </w:tc>
        <w:tc>
          <w:tcPr>
            <w:tcW w:w="1667" w:type="dxa"/>
          </w:tcPr>
          <w:p w14:paraId="4233A071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519EDA47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2014-03-14 15:52:30</w:t>
            </w:r>
          </w:p>
        </w:tc>
        <w:tc>
          <w:tcPr>
            <w:tcW w:w="1492" w:type="dxa"/>
          </w:tcPr>
          <w:p w14:paraId="5628BDB8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2019-03-17 00:00:00</w:t>
            </w:r>
          </w:p>
        </w:tc>
        <w:tc>
          <w:tcPr>
            <w:tcW w:w="1104" w:type="dxa"/>
          </w:tcPr>
          <w:p w14:paraId="74031335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5.01</w:t>
            </w:r>
          </w:p>
        </w:tc>
      </w:tr>
      <w:tr w:rsidR="00766EA6" w:rsidRPr="00766EA6" w14:paraId="7CFF245B" w14:textId="77777777" w:rsidTr="00155DFB">
        <w:trPr>
          <w:trHeight w:val="504"/>
        </w:trPr>
        <w:tc>
          <w:tcPr>
            <w:tcW w:w="1087" w:type="dxa"/>
          </w:tcPr>
          <w:p w14:paraId="14C01FF6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N4</w:t>
            </w:r>
          </w:p>
        </w:tc>
        <w:tc>
          <w:tcPr>
            <w:tcW w:w="1042" w:type="dxa"/>
          </w:tcPr>
          <w:p w14:paraId="2996E933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W52A</w:t>
            </w:r>
          </w:p>
        </w:tc>
        <w:tc>
          <w:tcPr>
            <w:tcW w:w="1347" w:type="dxa"/>
          </w:tcPr>
          <w:p w14:paraId="1D7D1249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--</w:t>
            </w:r>
          </w:p>
        </w:tc>
        <w:tc>
          <w:tcPr>
            <w:tcW w:w="1667" w:type="dxa"/>
          </w:tcPr>
          <w:p w14:paraId="62333C4E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629D689B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2014-03-11 18:25:52</w:t>
            </w:r>
          </w:p>
        </w:tc>
        <w:tc>
          <w:tcPr>
            <w:tcW w:w="1492" w:type="dxa"/>
          </w:tcPr>
          <w:p w14:paraId="4BC2EE34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2019-03-17 00:00:00</w:t>
            </w:r>
          </w:p>
        </w:tc>
        <w:tc>
          <w:tcPr>
            <w:tcW w:w="1104" w:type="dxa"/>
          </w:tcPr>
          <w:p w14:paraId="10393050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5.01</w:t>
            </w:r>
          </w:p>
        </w:tc>
      </w:tr>
      <w:tr w:rsidR="00766EA6" w:rsidRPr="00766EA6" w14:paraId="2983330F" w14:textId="77777777" w:rsidTr="00155DFB">
        <w:trPr>
          <w:trHeight w:val="484"/>
        </w:trPr>
        <w:tc>
          <w:tcPr>
            <w:tcW w:w="1087" w:type="dxa"/>
          </w:tcPr>
          <w:p w14:paraId="6322B935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N4</w:t>
            </w:r>
          </w:p>
        </w:tc>
        <w:tc>
          <w:tcPr>
            <w:tcW w:w="1042" w:type="dxa"/>
          </w:tcPr>
          <w:p w14:paraId="462813B9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X48A</w:t>
            </w:r>
          </w:p>
        </w:tc>
        <w:tc>
          <w:tcPr>
            <w:tcW w:w="1347" w:type="dxa"/>
          </w:tcPr>
          <w:p w14:paraId="0A898883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--</w:t>
            </w:r>
          </w:p>
        </w:tc>
        <w:tc>
          <w:tcPr>
            <w:tcW w:w="1667" w:type="dxa"/>
          </w:tcPr>
          <w:p w14:paraId="5946B712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08EA1133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2013-12-16 15:33:23</w:t>
            </w:r>
          </w:p>
        </w:tc>
        <w:tc>
          <w:tcPr>
            <w:tcW w:w="1492" w:type="dxa"/>
          </w:tcPr>
          <w:p w14:paraId="16A274F9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2019-03-17 00:00:00</w:t>
            </w:r>
          </w:p>
        </w:tc>
        <w:tc>
          <w:tcPr>
            <w:tcW w:w="1104" w:type="dxa"/>
          </w:tcPr>
          <w:p w14:paraId="716E24B5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5.25</w:t>
            </w:r>
          </w:p>
        </w:tc>
      </w:tr>
      <w:tr w:rsidR="00766EA6" w:rsidRPr="00766EA6" w14:paraId="0D8D7AC0" w14:textId="77777777" w:rsidTr="00155DFB">
        <w:trPr>
          <w:trHeight w:val="234"/>
        </w:trPr>
        <w:tc>
          <w:tcPr>
            <w:tcW w:w="1087" w:type="dxa"/>
          </w:tcPr>
          <w:p w14:paraId="294A914E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NM</w:t>
            </w:r>
          </w:p>
        </w:tc>
        <w:tc>
          <w:tcPr>
            <w:tcW w:w="1042" w:type="dxa"/>
          </w:tcPr>
          <w:p w14:paraId="2CB5226C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BLO</w:t>
            </w:r>
          </w:p>
        </w:tc>
        <w:tc>
          <w:tcPr>
            <w:tcW w:w="1347" w:type="dxa"/>
          </w:tcPr>
          <w:p w14:paraId="3BF64ED8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--</w:t>
            </w:r>
          </w:p>
        </w:tc>
        <w:tc>
          <w:tcPr>
            <w:tcW w:w="1667" w:type="dxa"/>
          </w:tcPr>
          <w:p w14:paraId="733B847D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4D56AF50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2014-02-13 20:05:00</w:t>
            </w:r>
          </w:p>
        </w:tc>
        <w:tc>
          <w:tcPr>
            <w:tcW w:w="1492" w:type="dxa"/>
          </w:tcPr>
          <w:p w14:paraId="11906C4D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2024-09-18 16:06:00</w:t>
            </w:r>
          </w:p>
        </w:tc>
        <w:tc>
          <w:tcPr>
            <w:tcW w:w="1104" w:type="dxa"/>
          </w:tcPr>
          <w:p w14:paraId="6C979073" w14:textId="77777777" w:rsidR="00766EA6" w:rsidRPr="00766EA6" w:rsidRDefault="00766EA6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10.6</w:t>
            </w:r>
          </w:p>
        </w:tc>
      </w:tr>
      <w:tr w:rsidR="00D0585C" w:rsidRPr="00766EA6" w14:paraId="728469DB" w14:textId="77777777" w:rsidTr="00155DFB">
        <w:trPr>
          <w:trHeight w:val="234"/>
        </w:trPr>
        <w:tc>
          <w:tcPr>
            <w:tcW w:w="1087" w:type="dxa"/>
          </w:tcPr>
          <w:p w14:paraId="2410E354" w14:textId="7F227D2B" w:rsidR="00D0585C" w:rsidRPr="00766EA6" w:rsidRDefault="00D0585C" w:rsidP="00D95E02">
            <w:pPr>
              <w:rPr>
                <w:rFonts w:cstheme="majorHAnsi"/>
                <w:sz w:val="21"/>
                <w:szCs w:val="21"/>
              </w:rPr>
            </w:pPr>
            <w:r>
              <w:rPr>
                <w:rFonts w:cstheme="majorHAnsi"/>
                <w:sz w:val="21"/>
                <w:szCs w:val="21"/>
              </w:rPr>
              <w:t>NM</w:t>
            </w:r>
          </w:p>
        </w:tc>
        <w:tc>
          <w:tcPr>
            <w:tcW w:w="1042" w:type="dxa"/>
          </w:tcPr>
          <w:p w14:paraId="36EDC078" w14:textId="66A35F61" w:rsidR="00D0585C" w:rsidRPr="00766EA6" w:rsidRDefault="00D0585C" w:rsidP="00D95E02">
            <w:pPr>
              <w:rPr>
                <w:rFonts w:cstheme="majorHAnsi"/>
                <w:sz w:val="21"/>
                <w:szCs w:val="21"/>
              </w:rPr>
            </w:pPr>
            <w:r>
              <w:rPr>
                <w:rFonts w:cstheme="majorHAnsi"/>
                <w:sz w:val="21"/>
                <w:szCs w:val="21"/>
              </w:rPr>
              <w:t>USIN</w:t>
            </w:r>
          </w:p>
        </w:tc>
        <w:tc>
          <w:tcPr>
            <w:tcW w:w="1347" w:type="dxa"/>
          </w:tcPr>
          <w:p w14:paraId="59FD82D9" w14:textId="1AEF09FD" w:rsidR="00D0585C" w:rsidRPr="00766EA6" w:rsidRDefault="00D0585C" w:rsidP="00D95E02">
            <w:pPr>
              <w:rPr>
                <w:rFonts w:cstheme="majorHAnsi"/>
                <w:sz w:val="21"/>
                <w:szCs w:val="21"/>
              </w:rPr>
            </w:pPr>
            <w:r>
              <w:rPr>
                <w:rFonts w:cstheme="majorHAnsi"/>
                <w:sz w:val="21"/>
                <w:szCs w:val="21"/>
              </w:rPr>
              <w:t>--</w:t>
            </w:r>
          </w:p>
        </w:tc>
        <w:tc>
          <w:tcPr>
            <w:tcW w:w="1667" w:type="dxa"/>
          </w:tcPr>
          <w:p w14:paraId="6D91B511" w14:textId="597E1AD6" w:rsidR="00D0585C" w:rsidRPr="00766EA6" w:rsidRDefault="00D0585C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09DC3F25" w14:textId="51CAA21F" w:rsidR="00D0585C" w:rsidRPr="00766EA6" w:rsidRDefault="00D0585C" w:rsidP="00D95E02">
            <w:pPr>
              <w:rPr>
                <w:rFonts w:cstheme="majorHAnsi"/>
                <w:sz w:val="21"/>
                <w:szCs w:val="21"/>
              </w:rPr>
            </w:pPr>
            <w:r w:rsidRPr="00D0585C">
              <w:rPr>
                <w:rFonts w:cstheme="majorHAnsi"/>
                <w:sz w:val="21"/>
                <w:szCs w:val="21"/>
              </w:rPr>
              <w:t>2005-05-19 17:20:00</w:t>
            </w:r>
          </w:p>
        </w:tc>
        <w:tc>
          <w:tcPr>
            <w:tcW w:w="1492" w:type="dxa"/>
          </w:tcPr>
          <w:p w14:paraId="616F2C8E" w14:textId="31931D02" w:rsidR="00D0585C" w:rsidRPr="00766EA6" w:rsidRDefault="00D0585C" w:rsidP="00D95E02">
            <w:pPr>
              <w:rPr>
                <w:rFonts w:cstheme="majorHAnsi"/>
                <w:sz w:val="21"/>
                <w:szCs w:val="21"/>
              </w:rPr>
            </w:pPr>
            <w:r w:rsidRPr="00D0585C">
              <w:rPr>
                <w:rFonts w:cstheme="majorHAnsi"/>
                <w:sz w:val="21"/>
                <w:szCs w:val="21"/>
              </w:rPr>
              <w:t>2024-09-18 19:00:00</w:t>
            </w:r>
          </w:p>
        </w:tc>
        <w:tc>
          <w:tcPr>
            <w:tcW w:w="1104" w:type="dxa"/>
          </w:tcPr>
          <w:p w14:paraId="010D33AF" w14:textId="24D53020" w:rsidR="00D0585C" w:rsidRPr="00766EA6" w:rsidRDefault="00D0585C" w:rsidP="00D95E02">
            <w:pPr>
              <w:rPr>
                <w:rFonts w:cstheme="majorHAnsi"/>
                <w:sz w:val="21"/>
                <w:szCs w:val="21"/>
              </w:rPr>
            </w:pPr>
            <w:r>
              <w:rPr>
                <w:rFonts w:cstheme="majorHAnsi"/>
                <w:sz w:val="21"/>
                <w:szCs w:val="21"/>
              </w:rPr>
              <w:t>19.34</w:t>
            </w:r>
          </w:p>
        </w:tc>
      </w:tr>
      <w:tr w:rsidR="00D0585C" w:rsidRPr="00766EA6" w14:paraId="4A1E5050" w14:textId="77777777" w:rsidTr="00155DFB">
        <w:trPr>
          <w:trHeight w:val="234"/>
        </w:trPr>
        <w:tc>
          <w:tcPr>
            <w:tcW w:w="1087" w:type="dxa"/>
          </w:tcPr>
          <w:p w14:paraId="39E93BE2" w14:textId="2B06F3E0" w:rsidR="00D0585C" w:rsidRPr="00766EA6" w:rsidRDefault="00D0585C" w:rsidP="00D95E02">
            <w:pPr>
              <w:rPr>
                <w:rFonts w:cstheme="majorHAnsi"/>
                <w:sz w:val="21"/>
                <w:szCs w:val="21"/>
              </w:rPr>
            </w:pPr>
            <w:r>
              <w:rPr>
                <w:rFonts w:cstheme="majorHAnsi"/>
                <w:sz w:val="21"/>
                <w:szCs w:val="21"/>
              </w:rPr>
              <w:t>OH</w:t>
            </w:r>
          </w:p>
        </w:tc>
        <w:tc>
          <w:tcPr>
            <w:tcW w:w="1042" w:type="dxa"/>
          </w:tcPr>
          <w:p w14:paraId="43AB1C87" w14:textId="28185BFC" w:rsidR="00D0585C" w:rsidRPr="00766EA6" w:rsidRDefault="00D0585C" w:rsidP="00D95E02">
            <w:pPr>
              <w:rPr>
                <w:rFonts w:cstheme="majorHAnsi"/>
                <w:sz w:val="21"/>
                <w:szCs w:val="21"/>
              </w:rPr>
            </w:pPr>
            <w:r>
              <w:rPr>
                <w:rFonts w:cstheme="majorHAnsi"/>
                <w:sz w:val="21"/>
                <w:szCs w:val="21"/>
              </w:rPr>
              <w:t>SLSO</w:t>
            </w:r>
          </w:p>
        </w:tc>
        <w:tc>
          <w:tcPr>
            <w:tcW w:w="1347" w:type="dxa"/>
          </w:tcPr>
          <w:p w14:paraId="16722F34" w14:textId="58B3FF50" w:rsidR="00D0585C" w:rsidRPr="00766EA6" w:rsidRDefault="00D0585C" w:rsidP="00D95E02">
            <w:pPr>
              <w:rPr>
                <w:rFonts w:cstheme="majorHAnsi"/>
                <w:sz w:val="21"/>
                <w:szCs w:val="21"/>
              </w:rPr>
            </w:pPr>
            <w:r>
              <w:rPr>
                <w:rFonts w:cstheme="majorHAnsi"/>
                <w:sz w:val="21"/>
                <w:szCs w:val="21"/>
              </w:rPr>
              <w:t>--</w:t>
            </w:r>
          </w:p>
        </w:tc>
        <w:tc>
          <w:tcPr>
            <w:tcW w:w="1667" w:type="dxa"/>
          </w:tcPr>
          <w:p w14:paraId="35898E4C" w14:textId="55D87ACD" w:rsidR="00D0585C" w:rsidRPr="00766EA6" w:rsidRDefault="00D0585C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7924BA1F" w14:textId="28C5D78F" w:rsidR="00D0585C" w:rsidRPr="00766EA6" w:rsidRDefault="00D0585C" w:rsidP="00D95E02">
            <w:pPr>
              <w:rPr>
                <w:rFonts w:cstheme="majorHAnsi"/>
                <w:sz w:val="21"/>
                <w:szCs w:val="21"/>
              </w:rPr>
            </w:pPr>
            <w:r w:rsidRPr="00D0585C">
              <w:rPr>
                <w:rFonts w:cstheme="majorHAnsi"/>
                <w:sz w:val="21"/>
                <w:szCs w:val="21"/>
              </w:rPr>
              <w:t>2018-07-06 00:00:00</w:t>
            </w:r>
          </w:p>
        </w:tc>
        <w:tc>
          <w:tcPr>
            <w:tcW w:w="1492" w:type="dxa"/>
          </w:tcPr>
          <w:p w14:paraId="1105202A" w14:textId="566DBADF" w:rsidR="00D0585C" w:rsidRPr="00766EA6" w:rsidRDefault="00D0585C" w:rsidP="00D95E02">
            <w:pPr>
              <w:rPr>
                <w:rFonts w:cstheme="majorHAnsi"/>
                <w:sz w:val="21"/>
                <w:szCs w:val="21"/>
              </w:rPr>
            </w:pPr>
            <w:r w:rsidRPr="00D0585C">
              <w:rPr>
                <w:rFonts w:cstheme="majorHAnsi"/>
                <w:sz w:val="21"/>
                <w:szCs w:val="21"/>
              </w:rPr>
              <w:t>2023-09-12 00:00:00</w:t>
            </w:r>
          </w:p>
        </w:tc>
        <w:tc>
          <w:tcPr>
            <w:tcW w:w="1104" w:type="dxa"/>
          </w:tcPr>
          <w:p w14:paraId="0CAFAA20" w14:textId="72AD2CEB" w:rsidR="00D0585C" w:rsidRPr="00766EA6" w:rsidRDefault="00D0585C" w:rsidP="00D95E02">
            <w:pPr>
              <w:rPr>
                <w:rFonts w:cstheme="majorHAnsi"/>
                <w:sz w:val="21"/>
                <w:szCs w:val="21"/>
              </w:rPr>
            </w:pPr>
            <w:r>
              <w:rPr>
                <w:rFonts w:cstheme="majorHAnsi"/>
                <w:sz w:val="21"/>
                <w:szCs w:val="21"/>
              </w:rPr>
              <w:t>5.19</w:t>
            </w:r>
          </w:p>
        </w:tc>
      </w:tr>
      <w:tr w:rsidR="00D0585C" w:rsidRPr="00766EA6" w14:paraId="43861BF4" w14:textId="77777777" w:rsidTr="00155DFB">
        <w:trPr>
          <w:trHeight w:val="234"/>
        </w:trPr>
        <w:tc>
          <w:tcPr>
            <w:tcW w:w="1087" w:type="dxa"/>
          </w:tcPr>
          <w:p w14:paraId="2BB3DEBD" w14:textId="57B978EA" w:rsidR="00D0585C" w:rsidRPr="00766EA6" w:rsidRDefault="00D0585C" w:rsidP="00D95E02">
            <w:pPr>
              <w:rPr>
                <w:rFonts w:cstheme="majorHAnsi"/>
                <w:sz w:val="21"/>
                <w:szCs w:val="21"/>
              </w:rPr>
            </w:pPr>
            <w:r>
              <w:rPr>
                <w:rFonts w:cstheme="majorHAnsi"/>
                <w:sz w:val="21"/>
                <w:szCs w:val="21"/>
              </w:rPr>
              <w:t>PE</w:t>
            </w:r>
          </w:p>
        </w:tc>
        <w:tc>
          <w:tcPr>
            <w:tcW w:w="1042" w:type="dxa"/>
          </w:tcPr>
          <w:p w14:paraId="2E74B2E2" w14:textId="19F7FA9E" w:rsidR="00D0585C" w:rsidRPr="00766EA6" w:rsidRDefault="00D0585C" w:rsidP="00D95E02">
            <w:pPr>
              <w:rPr>
                <w:rFonts w:cstheme="majorHAnsi"/>
                <w:sz w:val="21"/>
                <w:szCs w:val="21"/>
              </w:rPr>
            </w:pPr>
            <w:r>
              <w:rPr>
                <w:rFonts w:cstheme="majorHAnsi"/>
                <w:sz w:val="21"/>
                <w:szCs w:val="21"/>
              </w:rPr>
              <w:t>UPAO</w:t>
            </w:r>
          </w:p>
        </w:tc>
        <w:tc>
          <w:tcPr>
            <w:tcW w:w="1347" w:type="dxa"/>
          </w:tcPr>
          <w:p w14:paraId="4DFF4C40" w14:textId="5B54F6A1" w:rsidR="00D0585C" w:rsidRPr="00766EA6" w:rsidRDefault="00D0585C" w:rsidP="00D95E02">
            <w:pPr>
              <w:rPr>
                <w:rFonts w:cstheme="majorHAnsi"/>
                <w:sz w:val="21"/>
                <w:szCs w:val="21"/>
              </w:rPr>
            </w:pPr>
            <w:r>
              <w:rPr>
                <w:rFonts w:cstheme="majorHAnsi"/>
                <w:sz w:val="21"/>
                <w:szCs w:val="21"/>
              </w:rPr>
              <w:t>--</w:t>
            </w:r>
          </w:p>
        </w:tc>
        <w:tc>
          <w:tcPr>
            <w:tcW w:w="1667" w:type="dxa"/>
          </w:tcPr>
          <w:p w14:paraId="561D01A9" w14:textId="6CEBFC5C" w:rsidR="00D0585C" w:rsidRPr="00766EA6" w:rsidRDefault="00D0585C" w:rsidP="00D95E02">
            <w:pPr>
              <w:rPr>
                <w:rFonts w:cstheme="majorHAnsi"/>
                <w:sz w:val="21"/>
                <w:szCs w:val="21"/>
              </w:rPr>
            </w:pPr>
            <w:r w:rsidRPr="00766EA6">
              <w:rPr>
                <w:rFonts w:cstheme="majorHAnsi"/>
                <w:sz w:val="21"/>
                <w:szCs w:val="21"/>
              </w:rPr>
              <w:t>HHE, HHN, HHZ</w:t>
            </w:r>
          </w:p>
        </w:tc>
        <w:tc>
          <w:tcPr>
            <w:tcW w:w="1619" w:type="dxa"/>
          </w:tcPr>
          <w:p w14:paraId="31D5A0CA" w14:textId="7365C593" w:rsidR="00D0585C" w:rsidRPr="00766EA6" w:rsidRDefault="00D0585C" w:rsidP="00D95E02">
            <w:pPr>
              <w:rPr>
                <w:rFonts w:cstheme="majorHAnsi"/>
                <w:sz w:val="21"/>
                <w:szCs w:val="21"/>
              </w:rPr>
            </w:pPr>
            <w:r w:rsidRPr="00D0585C">
              <w:rPr>
                <w:rFonts w:cstheme="majorHAnsi"/>
                <w:sz w:val="21"/>
                <w:szCs w:val="21"/>
              </w:rPr>
              <w:t>2014-04-07 16:27:52</w:t>
            </w:r>
          </w:p>
        </w:tc>
        <w:tc>
          <w:tcPr>
            <w:tcW w:w="1492" w:type="dxa"/>
          </w:tcPr>
          <w:p w14:paraId="6B862A8A" w14:textId="6227400A" w:rsidR="00D0585C" w:rsidRPr="00766EA6" w:rsidRDefault="00D0585C" w:rsidP="00D95E02">
            <w:pPr>
              <w:rPr>
                <w:rFonts w:cstheme="majorHAnsi"/>
                <w:sz w:val="21"/>
                <w:szCs w:val="21"/>
              </w:rPr>
            </w:pPr>
            <w:r w:rsidRPr="00D0585C">
              <w:rPr>
                <w:rFonts w:cstheme="majorHAnsi"/>
                <w:sz w:val="21"/>
                <w:szCs w:val="21"/>
              </w:rPr>
              <w:t>2022-10-26 14:59:59</w:t>
            </w:r>
          </w:p>
        </w:tc>
        <w:tc>
          <w:tcPr>
            <w:tcW w:w="1104" w:type="dxa"/>
          </w:tcPr>
          <w:p w14:paraId="151AE313" w14:textId="4076AF93" w:rsidR="00D0585C" w:rsidRPr="00766EA6" w:rsidRDefault="00D0585C" w:rsidP="00D95E02">
            <w:pPr>
              <w:rPr>
                <w:rFonts w:cstheme="majorHAnsi"/>
                <w:sz w:val="21"/>
                <w:szCs w:val="21"/>
              </w:rPr>
            </w:pPr>
            <w:r>
              <w:rPr>
                <w:rFonts w:cstheme="majorHAnsi"/>
                <w:sz w:val="21"/>
                <w:szCs w:val="21"/>
              </w:rPr>
              <w:t>8.55</w:t>
            </w:r>
          </w:p>
        </w:tc>
      </w:tr>
    </w:tbl>
    <w:p w14:paraId="155E5B6C" w14:textId="77777777" w:rsidR="00766EA6" w:rsidRPr="006228A3" w:rsidRDefault="00766EA6">
      <w:pPr>
        <w:rPr>
          <w:sz w:val="18"/>
          <w:szCs w:val="18"/>
        </w:rPr>
      </w:pPr>
    </w:p>
    <w:sectPr w:rsidR="00766EA6" w:rsidRPr="006228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056D40"/>
    <w:multiLevelType w:val="multilevel"/>
    <w:tmpl w:val="1ABA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E1E99"/>
    <w:multiLevelType w:val="hybridMultilevel"/>
    <w:tmpl w:val="6838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E5F6C"/>
    <w:multiLevelType w:val="hybridMultilevel"/>
    <w:tmpl w:val="06204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020004">
    <w:abstractNumId w:val="8"/>
  </w:num>
  <w:num w:numId="2" w16cid:durableId="1449930845">
    <w:abstractNumId w:val="6"/>
  </w:num>
  <w:num w:numId="3" w16cid:durableId="1911696363">
    <w:abstractNumId w:val="5"/>
  </w:num>
  <w:num w:numId="4" w16cid:durableId="1006520753">
    <w:abstractNumId w:val="4"/>
  </w:num>
  <w:num w:numId="5" w16cid:durableId="1443384304">
    <w:abstractNumId w:val="7"/>
  </w:num>
  <w:num w:numId="6" w16cid:durableId="2097820902">
    <w:abstractNumId w:val="3"/>
  </w:num>
  <w:num w:numId="7" w16cid:durableId="637145928">
    <w:abstractNumId w:val="2"/>
  </w:num>
  <w:num w:numId="8" w16cid:durableId="395863056">
    <w:abstractNumId w:val="1"/>
  </w:num>
  <w:num w:numId="9" w16cid:durableId="1249190136">
    <w:abstractNumId w:val="0"/>
  </w:num>
  <w:num w:numId="10" w16cid:durableId="82410391">
    <w:abstractNumId w:val="9"/>
  </w:num>
  <w:num w:numId="11" w16cid:durableId="628820608">
    <w:abstractNumId w:val="11"/>
  </w:num>
  <w:num w:numId="12" w16cid:durableId="1305612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760F"/>
    <w:rsid w:val="0015074B"/>
    <w:rsid w:val="00155DFB"/>
    <w:rsid w:val="0029639D"/>
    <w:rsid w:val="00326F90"/>
    <w:rsid w:val="0044241B"/>
    <w:rsid w:val="0048056C"/>
    <w:rsid w:val="006228A3"/>
    <w:rsid w:val="00766EA6"/>
    <w:rsid w:val="007B5053"/>
    <w:rsid w:val="007D1BF7"/>
    <w:rsid w:val="0082758A"/>
    <w:rsid w:val="00AA1D8D"/>
    <w:rsid w:val="00B47730"/>
    <w:rsid w:val="00B627A2"/>
    <w:rsid w:val="00C15D93"/>
    <w:rsid w:val="00CB0664"/>
    <w:rsid w:val="00D0585C"/>
    <w:rsid w:val="00E768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FB7F1"/>
  <w14:defaultImageDpi w14:val="300"/>
  <w15:docId w15:val="{4B8CB8F9-4A41-984B-A2F0-0A7F5FE6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Anuradha Mahanama (mahanama)</cp:lastModifiedBy>
  <cp:revision>5</cp:revision>
  <dcterms:created xsi:type="dcterms:W3CDTF">2025-02-25T04:38:00Z</dcterms:created>
  <dcterms:modified xsi:type="dcterms:W3CDTF">2025-02-26T04:40:00Z</dcterms:modified>
  <cp:category/>
</cp:coreProperties>
</file>